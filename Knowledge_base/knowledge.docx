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AB7" w:rsidRDefault="00EF42BC" w:rsidP="001634AD">
      <w:pPr>
        <w:pStyle w:val="ae"/>
        <w:numPr>
          <w:ilvl w:val="0"/>
          <w:numId w:val="10"/>
        </w:numPr>
        <w:spacing w:after="0" w:line="240" w:lineRule="auto"/>
        <w:rPr>
          <w:rFonts w:ascii="Times New Roman" w:hAnsi="Times New Roman" w:cs="Times New Roman"/>
          <w:b/>
          <w:sz w:val="24"/>
          <w:szCs w:val="24"/>
        </w:rPr>
      </w:pPr>
      <w:r w:rsidRPr="00DB7AB7">
        <w:rPr>
          <w:rFonts w:ascii="Times New Roman" w:hAnsi="Times New Roman" w:cs="Times New Roman"/>
          <w:b/>
          <w:sz w:val="24"/>
          <w:szCs w:val="24"/>
        </w:rPr>
        <w:t>Varicose veins</w:t>
      </w:r>
    </w:p>
    <w:p w:rsidR="008A47B9" w:rsidRPr="008A47B9" w:rsidRDefault="008A47B9" w:rsidP="008A47B9">
      <w:pPr>
        <w:spacing w:after="0" w:line="240" w:lineRule="auto"/>
        <w:rPr>
          <w:rFonts w:ascii="Times New Roman" w:hAnsi="Times New Roman" w:cs="Times New Roman"/>
          <w:b/>
          <w:sz w:val="24"/>
          <w:szCs w:val="24"/>
        </w:rPr>
      </w:pPr>
    </w:p>
    <w:p w:rsidR="00EF42BC" w:rsidRPr="00847092" w:rsidRDefault="00434296" w:rsidP="00DB7AB7">
      <w:pPr>
        <w:pStyle w:val="Web"/>
        <w:spacing w:before="0" w:beforeAutospacing="0" w:after="0" w:afterAutospacing="0" w:line="276" w:lineRule="auto"/>
        <w:rPr>
          <w:rFonts w:ascii="Times New Roman" w:hAnsi="Times New Roman" w:cs="Times New Roman"/>
        </w:rPr>
      </w:pPr>
      <w:r>
        <w:rPr>
          <w:rFonts w:ascii="Times New Roman" w:hAnsi="Times New Roman" w:cs="Times New Roman"/>
          <w:bCs/>
        </w:rPr>
        <w:tab/>
      </w:r>
      <w:r w:rsidR="00EF42BC" w:rsidRPr="00847092">
        <w:rPr>
          <w:rFonts w:ascii="Times New Roman" w:hAnsi="Times New Roman" w:cs="Times New Roman"/>
          <w:bCs/>
        </w:rPr>
        <w:t>If you have varicose veins and they do not cause you any discomfort, you may not need to visit a GP.</w:t>
      </w:r>
    </w:p>
    <w:p w:rsidR="00EF42BC" w:rsidRPr="00847092" w:rsidRDefault="00434296" w:rsidP="00DB7AB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F42BC" w:rsidRPr="00847092">
        <w:rPr>
          <w:rFonts w:ascii="Times New Roman" w:hAnsi="Times New Roman" w:cs="Times New Roman"/>
        </w:rPr>
        <w:t>Varicose veins are rarely a serious condition and they do not usually require treatment.</w:t>
      </w:r>
    </w:p>
    <w:p w:rsidR="00EF42BC" w:rsidRPr="00847092" w:rsidRDefault="00434296" w:rsidP="00DB7AB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F42BC" w:rsidRPr="00847092">
        <w:rPr>
          <w:rFonts w:ascii="Times New Roman" w:hAnsi="Times New Roman" w:cs="Times New Roman"/>
        </w:rPr>
        <w:t>But speak to a GP if:</w:t>
      </w:r>
    </w:p>
    <w:p w:rsidR="00EF42BC" w:rsidRPr="00847092" w:rsidRDefault="00EF42BC" w:rsidP="001634AD">
      <w:pPr>
        <w:numPr>
          <w:ilvl w:val="0"/>
          <w:numId w:val="7"/>
        </w:numPr>
        <w:spacing w:after="0"/>
        <w:rPr>
          <w:rFonts w:ascii="Times New Roman" w:hAnsi="Times New Roman" w:cs="Times New Roman"/>
          <w:sz w:val="24"/>
          <w:szCs w:val="24"/>
        </w:rPr>
      </w:pPr>
      <w:r w:rsidRPr="00847092">
        <w:rPr>
          <w:rFonts w:ascii="Times New Roman" w:hAnsi="Times New Roman" w:cs="Times New Roman"/>
          <w:sz w:val="24"/>
          <w:szCs w:val="24"/>
        </w:rPr>
        <w:t>your varicose veins are causing you pain or discomfort</w:t>
      </w:r>
    </w:p>
    <w:p w:rsidR="00EF42BC" w:rsidRPr="00847092" w:rsidRDefault="00EF42BC" w:rsidP="001634AD">
      <w:pPr>
        <w:numPr>
          <w:ilvl w:val="0"/>
          <w:numId w:val="7"/>
        </w:numPr>
        <w:spacing w:after="0"/>
        <w:rPr>
          <w:rFonts w:ascii="Times New Roman" w:hAnsi="Times New Roman" w:cs="Times New Roman"/>
          <w:sz w:val="24"/>
          <w:szCs w:val="24"/>
        </w:rPr>
      </w:pPr>
      <w:r w:rsidRPr="00847092">
        <w:rPr>
          <w:rFonts w:ascii="Times New Roman" w:hAnsi="Times New Roman" w:cs="Times New Roman"/>
          <w:sz w:val="24"/>
          <w:szCs w:val="24"/>
        </w:rPr>
        <w:t>the skin over your veins is sore and irritated</w:t>
      </w:r>
    </w:p>
    <w:p w:rsidR="00EF42BC" w:rsidRPr="00847092" w:rsidRDefault="00EF42BC" w:rsidP="001634AD">
      <w:pPr>
        <w:numPr>
          <w:ilvl w:val="0"/>
          <w:numId w:val="7"/>
        </w:numPr>
        <w:spacing w:after="0"/>
        <w:rPr>
          <w:rFonts w:ascii="Times New Roman" w:hAnsi="Times New Roman" w:cs="Times New Roman"/>
          <w:sz w:val="24"/>
          <w:szCs w:val="24"/>
        </w:rPr>
      </w:pPr>
      <w:r w:rsidRPr="00847092">
        <w:rPr>
          <w:rFonts w:ascii="Times New Roman" w:hAnsi="Times New Roman" w:cs="Times New Roman"/>
          <w:sz w:val="24"/>
          <w:szCs w:val="24"/>
        </w:rPr>
        <w:t>the aching in your legs is causing irritation at night and disturbing your sleep</w:t>
      </w:r>
    </w:p>
    <w:p w:rsidR="00847092" w:rsidRDefault="00434296" w:rsidP="00DB7AB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F42BC" w:rsidRPr="00847092">
        <w:rPr>
          <w:rFonts w:ascii="Times New Roman" w:hAnsi="Times New Roman" w:cs="Times New Roman"/>
        </w:rPr>
        <w:t>Speak immediately to a GP or call 111 if your varicose veins start bleeding. You may need urgent treatment.</w:t>
      </w:r>
    </w:p>
    <w:p w:rsidR="00434296" w:rsidRDefault="00434296" w:rsidP="00DB7AB7">
      <w:pPr>
        <w:pStyle w:val="Web"/>
        <w:spacing w:before="0" w:beforeAutospacing="0" w:after="0" w:afterAutospacing="0" w:line="276" w:lineRule="auto"/>
        <w:rPr>
          <w:rFonts w:ascii="Times New Roman" w:hAnsi="Times New Roman" w:cs="Times New Roman"/>
        </w:rPr>
      </w:pPr>
    </w:p>
    <w:p w:rsidR="00EF42BC" w:rsidRPr="00847092" w:rsidRDefault="00EF42BC" w:rsidP="001634AD">
      <w:pPr>
        <w:pStyle w:val="Web"/>
        <w:numPr>
          <w:ilvl w:val="0"/>
          <w:numId w:val="11"/>
        </w:numPr>
        <w:spacing w:before="0" w:beforeAutospacing="0" w:after="0" w:afterAutospacing="0" w:line="276" w:lineRule="auto"/>
        <w:rPr>
          <w:rFonts w:ascii="Times New Roman" w:hAnsi="Times New Roman" w:cs="Times New Roman"/>
        </w:rPr>
      </w:pPr>
      <w:r w:rsidRPr="00847092">
        <w:rPr>
          <w:rFonts w:ascii="Times New Roman" w:hAnsi="Times New Roman" w:cs="Times New Roman"/>
        </w:rPr>
        <w:t>Seeing a GP</w:t>
      </w:r>
    </w:p>
    <w:p w:rsidR="00EF42BC" w:rsidRPr="00847092" w:rsidRDefault="00434296" w:rsidP="00DB7AB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F42BC" w:rsidRPr="00847092">
        <w:rPr>
          <w:rFonts w:ascii="Times New Roman" w:hAnsi="Times New Roman" w:cs="Times New Roman"/>
        </w:rPr>
        <w:t>Varicose veins are diagnosed by their appearance. The GP will examine your legs while you're standing to check for signs of swelling.</w:t>
      </w:r>
    </w:p>
    <w:p w:rsidR="00EF42BC" w:rsidRPr="00847092" w:rsidRDefault="00434296" w:rsidP="00DB7AB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F42BC" w:rsidRPr="00847092">
        <w:rPr>
          <w:rFonts w:ascii="Times New Roman" w:hAnsi="Times New Roman" w:cs="Times New Roman"/>
        </w:rPr>
        <w:t>You may also be asked to describe any pain you have and whether there are situations that make your varicose veins worse.</w:t>
      </w:r>
    </w:p>
    <w:p w:rsidR="00EF42BC" w:rsidRPr="00847092" w:rsidRDefault="00434296" w:rsidP="00DB7AB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F42BC" w:rsidRPr="00847092">
        <w:rPr>
          <w:rFonts w:ascii="Times New Roman" w:hAnsi="Times New Roman" w:cs="Times New Roman"/>
        </w:rPr>
        <w:t>For example, some women find their menstrual cycle (period) affects their varicose veins.</w:t>
      </w:r>
    </w:p>
    <w:p w:rsidR="00EF42BC" w:rsidRPr="00847092" w:rsidRDefault="00434296" w:rsidP="00DB7AB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F42BC" w:rsidRPr="00847092">
        <w:rPr>
          <w:rFonts w:ascii="Times New Roman" w:hAnsi="Times New Roman" w:cs="Times New Roman"/>
        </w:rPr>
        <w:t>The GP will also want to know if you're at an increased risk of developing varicose veins, such as:</w:t>
      </w:r>
    </w:p>
    <w:p w:rsidR="00EF42BC" w:rsidRPr="00847092" w:rsidRDefault="00EF42BC" w:rsidP="001634AD">
      <w:pPr>
        <w:numPr>
          <w:ilvl w:val="0"/>
          <w:numId w:val="8"/>
        </w:numPr>
        <w:spacing w:after="0"/>
        <w:rPr>
          <w:rFonts w:ascii="Times New Roman" w:hAnsi="Times New Roman" w:cs="Times New Roman"/>
          <w:sz w:val="24"/>
          <w:szCs w:val="24"/>
        </w:rPr>
      </w:pPr>
      <w:r w:rsidRPr="00847092">
        <w:rPr>
          <w:rFonts w:ascii="Times New Roman" w:hAnsi="Times New Roman" w:cs="Times New Roman"/>
          <w:sz w:val="24"/>
          <w:szCs w:val="24"/>
        </w:rPr>
        <w:t>having a family history of varicose veins</w:t>
      </w:r>
    </w:p>
    <w:p w:rsidR="00EF42BC" w:rsidRPr="00847092" w:rsidRDefault="00EF42BC" w:rsidP="001634AD">
      <w:pPr>
        <w:numPr>
          <w:ilvl w:val="0"/>
          <w:numId w:val="8"/>
        </w:numPr>
        <w:spacing w:before="100" w:beforeAutospacing="1" w:after="0"/>
        <w:rPr>
          <w:rFonts w:ascii="Times New Roman" w:hAnsi="Times New Roman" w:cs="Times New Roman"/>
          <w:sz w:val="24"/>
          <w:szCs w:val="24"/>
        </w:rPr>
      </w:pPr>
      <w:r w:rsidRPr="00847092">
        <w:rPr>
          <w:rFonts w:ascii="Times New Roman" w:hAnsi="Times New Roman" w:cs="Times New Roman"/>
          <w:sz w:val="24"/>
          <w:szCs w:val="24"/>
        </w:rPr>
        <w:t>being pregnant</w:t>
      </w:r>
    </w:p>
    <w:p w:rsidR="00EF42BC" w:rsidRPr="00847092" w:rsidRDefault="00EF42BC" w:rsidP="001634AD">
      <w:pPr>
        <w:numPr>
          <w:ilvl w:val="0"/>
          <w:numId w:val="8"/>
        </w:numPr>
        <w:spacing w:before="100" w:beforeAutospacing="1" w:after="0"/>
        <w:rPr>
          <w:rFonts w:ascii="Times New Roman" w:hAnsi="Times New Roman" w:cs="Times New Roman"/>
          <w:sz w:val="24"/>
          <w:szCs w:val="24"/>
        </w:rPr>
      </w:pPr>
      <w:r w:rsidRPr="00847092">
        <w:rPr>
          <w:rFonts w:ascii="Times New Roman" w:hAnsi="Times New Roman" w:cs="Times New Roman"/>
          <w:sz w:val="24"/>
          <w:szCs w:val="24"/>
        </w:rPr>
        <w:t>whether you have a healthy body mass index (BMI)</w:t>
      </w:r>
    </w:p>
    <w:p w:rsidR="00EF42BC" w:rsidRPr="00847092" w:rsidRDefault="00EF42BC" w:rsidP="001634AD">
      <w:pPr>
        <w:numPr>
          <w:ilvl w:val="0"/>
          <w:numId w:val="8"/>
        </w:numPr>
        <w:spacing w:before="100" w:beforeAutospacing="1" w:after="0"/>
        <w:rPr>
          <w:rFonts w:ascii="Times New Roman" w:hAnsi="Times New Roman" w:cs="Times New Roman"/>
          <w:sz w:val="24"/>
          <w:szCs w:val="24"/>
        </w:rPr>
      </w:pPr>
      <w:r w:rsidRPr="00847092">
        <w:rPr>
          <w:rFonts w:ascii="Times New Roman" w:hAnsi="Times New Roman" w:cs="Times New Roman"/>
          <w:sz w:val="24"/>
          <w:szCs w:val="24"/>
        </w:rPr>
        <w:t>having deep vein thrombosis (a blood clot in one of the deep veins of the body)</w:t>
      </w:r>
    </w:p>
    <w:p w:rsidR="00DB7AB7" w:rsidRDefault="00EF42BC" w:rsidP="001634AD">
      <w:pPr>
        <w:numPr>
          <w:ilvl w:val="0"/>
          <w:numId w:val="8"/>
        </w:numPr>
        <w:spacing w:after="0"/>
        <w:rPr>
          <w:rFonts w:ascii="Times New Roman" w:hAnsi="Times New Roman" w:cs="Times New Roman"/>
          <w:sz w:val="24"/>
          <w:szCs w:val="24"/>
        </w:rPr>
      </w:pPr>
      <w:r w:rsidRPr="00847092">
        <w:rPr>
          <w:rFonts w:ascii="Times New Roman" w:hAnsi="Times New Roman" w:cs="Times New Roman"/>
          <w:sz w:val="24"/>
          <w:szCs w:val="24"/>
        </w:rPr>
        <w:t>a history of leg injury (for example, having previously broken a bone in your leg)</w:t>
      </w:r>
    </w:p>
    <w:p w:rsidR="00DB7AB7" w:rsidRPr="00DB7AB7" w:rsidRDefault="00DB7AB7" w:rsidP="00DB7AB7">
      <w:pPr>
        <w:spacing w:after="0"/>
        <w:rPr>
          <w:rFonts w:ascii="Times New Roman" w:hAnsi="Times New Roman" w:cs="Times New Roman"/>
          <w:sz w:val="24"/>
          <w:szCs w:val="24"/>
        </w:rPr>
      </w:pPr>
    </w:p>
    <w:p w:rsidR="00EF42BC" w:rsidRPr="00DB7AB7" w:rsidRDefault="00434296" w:rsidP="001634AD">
      <w:pPr>
        <w:pStyle w:val="ae"/>
        <w:numPr>
          <w:ilvl w:val="0"/>
          <w:numId w:val="11"/>
        </w:numPr>
        <w:spacing w:after="0"/>
        <w:rPr>
          <w:rFonts w:ascii="Times New Roman" w:hAnsi="Times New Roman" w:cs="Times New Roman"/>
          <w:sz w:val="24"/>
          <w:szCs w:val="24"/>
        </w:rPr>
      </w:pPr>
      <w:r w:rsidRPr="00DB7AB7">
        <w:rPr>
          <w:rFonts w:ascii="Times New Roman" w:hAnsi="Times New Roman" w:cs="Times New Roman"/>
          <w:sz w:val="24"/>
          <w:szCs w:val="24"/>
        </w:rPr>
        <w:t>Further investigatio</w:t>
      </w:r>
      <w:r w:rsidR="00EF42BC" w:rsidRPr="00DB7AB7">
        <w:rPr>
          <w:rFonts w:ascii="Times New Roman" w:hAnsi="Times New Roman" w:cs="Times New Roman"/>
          <w:sz w:val="24"/>
          <w:szCs w:val="24"/>
        </w:rPr>
        <w:t>n</w:t>
      </w:r>
    </w:p>
    <w:p w:rsidR="00EF42BC" w:rsidRPr="00847092" w:rsidRDefault="00DB7AB7" w:rsidP="00DB7AB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F42BC" w:rsidRPr="00847092">
        <w:rPr>
          <w:rFonts w:ascii="Times New Roman" w:hAnsi="Times New Roman" w:cs="Times New Roman"/>
        </w:rPr>
        <w:t xml:space="preserve">The GP may refer you to a vascular specialist (a doctor who </w:t>
      </w:r>
      <w:proofErr w:type="spellStart"/>
      <w:r w:rsidR="00EF42BC" w:rsidRPr="00847092">
        <w:rPr>
          <w:rFonts w:ascii="Times New Roman" w:hAnsi="Times New Roman" w:cs="Times New Roman"/>
        </w:rPr>
        <w:t>specialises</w:t>
      </w:r>
      <w:proofErr w:type="spellEnd"/>
      <w:r w:rsidR="00EF42BC" w:rsidRPr="00847092">
        <w:rPr>
          <w:rFonts w:ascii="Times New Roman" w:hAnsi="Times New Roman" w:cs="Times New Roman"/>
        </w:rPr>
        <w:t xml:space="preserve"> in veins) if you have any of the following:</w:t>
      </w:r>
    </w:p>
    <w:p w:rsidR="00EF42BC" w:rsidRPr="00847092" w:rsidRDefault="00EF42BC" w:rsidP="001634AD">
      <w:pPr>
        <w:numPr>
          <w:ilvl w:val="0"/>
          <w:numId w:val="9"/>
        </w:numPr>
        <w:spacing w:after="0"/>
        <w:rPr>
          <w:rFonts w:ascii="Times New Roman" w:hAnsi="Times New Roman" w:cs="Times New Roman"/>
          <w:sz w:val="24"/>
          <w:szCs w:val="24"/>
        </w:rPr>
      </w:pPr>
      <w:r w:rsidRPr="00847092">
        <w:rPr>
          <w:rFonts w:ascii="Times New Roman" w:hAnsi="Times New Roman" w:cs="Times New Roman"/>
          <w:sz w:val="24"/>
          <w:szCs w:val="24"/>
        </w:rPr>
        <w:t>varicose veins that are causing pain, aching, discomfort, swelling, heaviness or itching</w:t>
      </w:r>
    </w:p>
    <w:p w:rsidR="00EF42BC" w:rsidRPr="00847092" w:rsidRDefault="008A47B9" w:rsidP="001634AD">
      <w:pPr>
        <w:numPr>
          <w:ilvl w:val="0"/>
          <w:numId w:val="9"/>
        </w:numPr>
        <w:spacing w:after="0"/>
        <w:rPr>
          <w:rFonts w:ascii="Times New Roman" w:hAnsi="Times New Roman" w:cs="Times New Roman"/>
          <w:sz w:val="24"/>
          <w:szCs w:val="24"/>
        </w:rPr>
      </w:pPr>
      <w:r>
        <w:rPr>
          <w:rFonts w:ascii="Times New Roman" w:hAnsi="Times New Roman" w:cs="Times New Roman"/>
          <w:sz w:val="24"/>
          <w:szCs w:val="24"/>
        </w:rPr>
        <w:t>changes in the colo</w:t>
      </w:r>
      <w:r w:rsidR="00EF42BC" w:rsidRPr="00847092">
        <w:rPr>
          <w:rFonts w:ascii="Times New Roman" w:hAnsi="Times New Roman" w:cs="Times New Roman"/>
          <w:sz w:val="24"/>
          <w:szCs w:val="24"/>
        </w:rPr>
        <w:t>r of the skin on your leg that may be caused by problems with the blood flow in the leg</w:t>
      </w:r>
    </w:p>
    <w:p w:rsidR="00EF42BC" w:rsidRPr="00847092" w:rsidRDefault="00EF42BC" w:rsidP="001634AD">
      <w:pPr>
        <w:numPr>
          <w:ilvl w:val="0"/>
          <w:numId w:val="9"/>
        </w:numPr>
        <w:spacing w:after="0"/>
        <w:rPr>
          <w:rFonts w:ascii="Times New Roman" w:hAnsi="Times New Roman" w:cs="Times New Roman"/>
          <w:sz w:val="24"/>
          <w:szCs w:val="24"/>
        </w:rPr>
      </w:pPr>
      <w:r w:rsidRPr="00847092">
        <w:rPr>
          <w:rFonts w:ascii="Times New Roman" w:hAnsi="Times New Roman" w:cs="Times New Roman"/>
          <w:sz w:val="24"/>
          <w:szCs w:val="24"/>
        </w:rPr>
        <w:t>skin conditions affecting your leg, such as eczema, that may be caused by problems with the blood flow in the leg</w:t>
      </w:r>
    </w:p>
    <w:p w:rsidR="00EF42BC" w:rsidRPr="00847092" w:rsidRDefault="00EF42BC" w:rsidP="001634AD">
      <w:pPr>
        <w:numPr>
          <w:ilvl w:val="0"/>
          <w:numId w:val="9"/>
        </w:numPr>
        <w:spacing w:after="0"/>
        <w:rPr>
          <w:rFonts w:ascii="Times New Roman" w:hAnsi="Times New Roman" w:cs="Times New Roman"/>
          <w:sz w:val="24"/>
          <w:szCs w:val="24"/>
        </w:rPr>
      </w:pPr>
      <w:r w:rsidRPr="00847092">
        <w:rPr>
          <w:rFonts w:ascii="Times New Roman" w:hAnsi="Times New Roman" w:cs="Times New Roman"/>
          <w:sz w:val="24"/>
          <w:szCs w:val="24"/>
        </w:rPr>
        <w:t>hard and painful varicose veins that may be caused by problems with the blood flow in the leg</w:t>
      </w:r>
    </w:p>
    <w:p w:rsidR="00E9522B" w:rsidRPr="008A47B9" w:rsidRDefault="00EF42BC" w:rsidP="00E9522B">
      <w:pPr>
        <w:numPr>
          <w:ilvl w:val="0"/>
          <w:numId w:val="9"/>
        </w:numPr>
        <w:spacing w:after="0"/>
        <w:rPr>
          <w:rFonts w:ascii="Times New Roman" w:hAnsi="Times New Roman" w:cs="Times New Roman"/>
          <w:sz w:val="24"/>
          <w:szCs w:val="24"/>
        </w:rPr>
      </w:pPr>
      <w:r w:rsidRPr="00847092">
        <w:rPr>
          <w:rFonts w:ascii="Times New Roman" w:hAnsi="Times New Roman" w:cs="Times New Roman"/>
          <w:sz w:val="24"/>
          <w:szCs w:val="24"/>
        </w:rPr>
        <w:t>a healed or unhealed leg ulcer (a break in the skin that has not healed within 2 weeks) below the knee</w:t>
      </w:r>
    </w:p>
    <w:p w:rsidR="00E9522B" w:rsidRPr="008A47B9" w:rsidRDefault="0046187E" w:rsidP="001634AD">
      <w:pPr>
        <w:pStyle w:val="ae"/>
        <w:numPr>
          <w:ilvl w:val="0"/>
          <w:numId w:val="10"/>
        </w:numPr>
        <w:spacing w:after="0" w:line="240" w:lineRule="auto"/>
        <w:rPr>
          <w:rFonts w:ascii="Times New Roman" w:hAnsi="Times New Roman" w:cs="Times New Roman"/>
          <w:b/>
          <w:sz w:val="24"/>
          <w:szCs w:val="24"/>
        </w:rPr>
      </w:pPr>
      <w:r w:rsidRPr="00E9522B">
        <w:rPr>
          <w:rFonts w:ascii="Times New Roman" w:hAnsi="Times New Roman" w:cs="Times New Roman"/>
          <w:b/>
          <w:bCs/>
          <w:sz w:val="24"/>
          <w:szCs w:val="24"/>
        </w:rPr>
        <w:lastRenderedPageBreak/>
        <w:t>Dengue</w:t>
      </w:r>
    </w:p>
    <w:p w:rsidR="008A47B9" w:rsidRPr="008A47B9" w:rsidRDefault="008A47B9" w:rsidP="008A47B9">
      <w:pPr>
        <w:spacing w:after="0" w:line="240" w:lineRule="auto"/>
        <w:rPr>
          <w:rFonts w:ascii="Times New Roman" w:hAnsi="Times New Roman" w:cs="Times New Roman"/>
          <w:b/>
          <w:sz w:val="24"/>
          <w:szCs w:val="24"/>
        </w:rPr>
      </w:pPr>
    </w:p>
    <w:p w:rsidR="001F107F" w:rsidRDefault="0046187E" w:rsidP="002E63F3">
      <w:pPr>
        <w:pStyle w:val="Web"/>
        <w:spacing w:before="0" w:beforeAutospacing="0" w:after="0" w:afterAutospacing="0" w:line="276" w:lineRule="auto"/>
        <w:rPr>
          <w:rFonts w:ascii="Times New Roman" w:hAnsi="Times New Roman" w:cs="Times New Roman"/>
          <w:bCs/>
        </w:rPr>
      </w:pPr>
      <w:r>
        <w:rPr>
          <w:rFonts w:ascii="Times New Roman" w:hAnsi="Times New Roman" w:cs="Times New Roman"/>
          <w:bCs/>
        </w:rPr>
        <w:tab/>
      </w:r>
      <w:r w:rsidR="00E9522B" w:rsidRPr="0046187E">
        <w:rPr>
          <w:rFonts w:ascii="Times New Roman" w:hAnsi="Times New Roman" w:cs="Times New Roman"/>
          <w:bCs/>
        </w:rPr>
        <w:t>Dengue, also known as dengue fever, is an infection spread by mosquitoes. It's not usually serious and often gets better on its own. Some people get a more severe type of dengue, but this is rare.</w:t>
      </w:r>
    </w:p>
    <w:p w:rsidR="002E63F3" w:rsidRDefault="002E63F3" w:rsidP="002E63F3">
      <w:pPr>
        <w:pStyle w:val="Web"/>
        <w:spacing w:before="0" w:beforeAutospacing="0" w:after="0" w:afterAutospacing="0" w:line="276" w:lineRule="auto"/>
        <w:rPr>
          <w:rFonts w:ascii="Times New Roman" w:hAnsi="Times New Roman" w:cs="Times New Roman"/>
          <w:bCs/>
        </w:rPr>
      </w:pPr>
    </w:p>
    <w:p w:rsidR="00E9522B" w:rsidRPr="001F107F" w:rsidRDefault="00E9522B" w:rsidP="001634AD">
      <w:pPr>
        <w:pStyle w:val="Web"/>
        <w:numPr>
          <w:ilvl w:val="0"/>
          <w:numId w:val="11"/>
        </w:numPr>
        <w:spacing w:before="0" w:beforeAutospacing="0" w:after="0" w:afterAutospacing="0" w:line="276" w:lineRule="auto"/>
        <w:rPr>
          <w:rFonts w:ascii="Times New Roman" w:hAnsi="Times New Roman" w:cs="Times New Roman"/>
          <w:bCs/>
        </w:rPr>
      </w:pPr>
      <w:r w:rsidRPr="001F107F">
        <w:rPr>
          <w:rFonts w:ascii="Times New Roman" w:hAnsi="Times New Roman" w:cs="Times New Roman"/>
        </w:rPr>
        <w:t>Symptoms of dengue</w:t>
      </w:r>
    </w:p>
    <w:p w:rsidR="00E9522B" w:rsidRPr="001F107F" w:rsidRDefault="001F107F" w:rsidP="002E63F3">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9522B" w:rsidRPr="001F107F">
        <w:rPr>
          <w:rFonts w:ascii="Times New Roman" w:hAnsi="Times New Roman" w:cs="Times New Roman"/>
        </w:rPr>
        <w:t>Dengue does not always cause symptoms.</w:t>
      </w:r>
    </w:p>
    <w:p w:rsidR="00E9522B" w:rsidRPr="001F107F" w:rsidRDefault="001F107F" w:rsidP="002E63F3">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9522B" w:rsidRPr="001F107F">
        <w:rPr>
          <w:rFonts w:ascii="Times New Roman" w:hAnsi="Times New Roman" w:cs="Times New Roman"/>
        </w:rPr>
        <w:t>If you do have symptoms, they usually start 4 to 10 days after being bitten by an infected mosquito.</w:t>
      </w:r>
    </w:p>
    <w:p w:rsidR="00E9522B" w:rsidRPr="001F107F" w:rsidRDefault="001F107F" w:rsidP="002E63F3">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9522B" w:rsidRPr="001F107F">
        <w:rPr>
          <w:rFonts w:ascii="Times New Roman" w:hAnsi="Times New Roman" w:cs="Times New Roman"/>
        </w:rPr>
        <w:t>Some dengue symptoms are similar to flu.</w:t>
      </w:r>
    </w:p>
    <w:p w:rsidR="00E9522B" w:rsidRPr="001F107F" w:rsidRDefault="001F107F" w:rsidP="002E63F3">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9522B" w:rsidRPr="001F107F">
        <w:rPr>
          <w:rFonts w:ascii="Times New Roman" w:hAnsi="Times New Roman" w:cs="Times New Roman"/>
        </w:rPr>
        <w:t>They include:</w:t>
      </w:r>
    </w:p>
    <w:p w:rsidR="00E9522B" w:rsidRPr="001F107F" w:rsidRDefault="00E9522B" w:rsidP="001634AD">
      <w:pPr>
        <w:numPr>
          <w:ilvl w:val="0"/>
          <w:numId w:val="12"/>
        </w:numPr>
        <w:spacing w:after="0"/>
        <w:rPr>
          <w:rFonts w:ascii="Times New Roman" w:hAnsi="Times New Roman" w:cs="Times New Roman"/>
          <w:sz w:val="24"/>
          <w:szCs w:val="24"/>
        </w:rPr>
      </w:pPr>
      <w:r w:rsidRPr="001F107F">
        <w:rPr>
          <w:rFonts w:ascii="Times New Roman" w:hAnsi="Times New Roman" w:cs="Times New Roman"/>
          <w:sz w:val="24"/>
          <w:szCs w:val="24"/>
        </w:rPr>
        <w:t>a high temperature</w:t>
      </w:r>
    </w:p>
    <w:p w:rsidR="00E9522B" w:rsidRPr="001F107F" w:rsidRDefault="00E9522B" w:rsidP="001634AD">
      <w:pPr>
        <w:numPr>
          <w:ilvl w:val="0"/>
          <w:numId w:val="12"/>
        </w:numPr>
        <w:spacing w:after="0"/>
        <w:rPr>
          <w:rFonts w:ascii="Times New Roman" w:hAnsi="Times New Roman" w:cs="Times New Roman"/>
          <w:sz w:val="24"/>
          <w:szCs w:val="24"/>
        </w:rPr>
      </w:pPr>
      <w:r w:rsidRPr="001F107F">
        <w:rPr>
          <w:rFonts w:ascii="Times New Roman" w:hAnsi="Times New Roman" w:cs="Times New Roman"/>
          <w:sz w:val="24"/>
          <w:szCs w:val="24"/>
        </w:rPr>
        <w:t>a severe headache</w:t>
      </w:r>
    </w:p>
    <w:p w:rsidR="00E9522B" w:rsidRPr="001F107F" w:rsidRDefault="00E9522B" w:rsidP="001634AD">
      <w:pPr>
        <w:numPr>
          <w:ilvl w:val="0"/>
          <w:numId w:val="12"/>
        </w:numPr>
        <w:spacing w:after="0"/>
        <w:rPr>
          <w:rFonts w:ascii="Times New Roman" w:hAnsi="Times New Roman" w:cs="Times New Roman"/>
          <w:sz w:val="24"/>
          <w:szCs w:val="24"/>
        </w:rPr>
      </w:pPr>
      <w:r w:rsidRPr="001F107F">
        <w:rPr>
          <w:rFonts w:ascii="Times New Roman" w:hAnsi="Times New Roman" w:cs="Times New Roman"/>
          <w:sz w:val="24"/>
          <w:szCs w:val="24"/>
        </w:rPr>
        <w:t>pain behind your eyes</w:t>
      </w:r>
    </w:p>
    <w:p w:rsidR="00E9522B" w:rsidRPr="001F107F" w:rsidRDefault="00E9522B" w:rsidP="001634AD">
      <w:pPr>
        <w:numPr>
          <w:ilvl w:val="0"/>
          <w:numId w:val="12"/>
        </w:numPr>
        <w:spacing w:after="0"/>
        <w:rPr>
          <w:rFonts w:ascii="Times New Roman" w:hAnsi="Times New Roman" w:cs="Times New Roman"/>
          <w:sz w:val="24"/>
          <w:szCs w:val="24"/>
        </w:rPr>
      </w:pPr>
      <w:r w:rsidRPr="001F107F">
        <w:rPr>
          <w:rFonts w:ascii="Times New Roman" w:hAnsi="Times New Roman" w:cs="Times New Roman"/>
          <w:sz w:val="24"/>
          <w:szCs w:val="24"/>
        </w:rPr>
        <w:t>muscle and joint pain</w:t>
      </w:r>
    </w:p>
    <w:p w:rsidR="00E9522B" w:rsidRPr="001F107F" w:rsidRDefault="00E9522B" w:rsidP="001634AD">
      <w:pPr>
        <w:numPr>
          <w:ilvl w:val="0"/>
          <w:numId w:val="12"/>
        </w:numPr>
        <w:spacing w:after="0"/>
        <w:rPr>
          <w:rFonts w:ascii="Times New Roman" w:hAnsi="Times New Roman" w:cs="Times New Roman"/>
          <w:sz w:val="24"/>
          <w:szCs w:val="24"/>
        </w:rPr>
      </w:pPr>
      <w:r w:rsidRPr="001F107F">
        <w:rPr>
          <w:rFonts w:ascii="Times New Roman" w:hAnsi="Times New Roman" w:cs="Times New Roman"/>
          <w:sz w:val="24"/>
          <w:szCs w:val="24"/>
        </w:rPr>
        <w:t>feeling or being sick</w:t>
      </w:r>
    </w:p>
    <w:p w:rsidR="00E9522B" w:rsidRPr="001F107F" w:rsidRDefault="00E9522B" w:rsidP="001634AD">
      <w:pPr>
        <w:numPr>
          <w:ilvl w:val="0"/>
          <w:numId w:val="12"/>
        </w:numPr>
        <w:spacing w:after="0"/>
        <w:rPr>
          <w:rFonts w:ascii="Times New Roman" w:hAnsi="Times New Roman" w:cs="Times New Roman"/>
          <w:sz w:val="24"/>
          <w:szCs w:val="24"/>
        </w:rPr>
      </w:pPr>
      <w:r w:rsidRPr="001F107F">
        <w:rPr>
          <w:rFonts w:ascii="Times New Roman" w:hAnsi="Times New Roman" w:cs="Times New Roman"/>
          <w:sz w:val="24"/>
          <w:szCs w:val="24"/>
        </w:rPr>
        <w:t>swollen glands</w:t>
      </w:r>
    </w:p>
    <w:p w:rsidR="001F107F" w:rsidRDefault="00E9522B" w:rsidP="001634AD">
      <w:pPr>
        <w:numPr>
          <w:ilvl w:val="0"/>
          <w:numId w:val="12"/>
        </w:numPr>
        <w:spacing w:after="0"/>
        <w:rPr>
          <w:rFonts w:ascii="Times New Roman" w:hAnsi="Times New Roman" w:cs="Times New Roman"/>
          <w:sz w:val="24"/>
          <w:szCs w:val="24"/>
        </w:rPr>
      </w:pPr>
      <w:r w:rsidRPr="001F107F">
        <w:rPr>
          <w:rFonts w:ascii="Times New Roman" w:hAnsi="Times New Roman" w:cs="Times New Roman"/>
          <w:sz w:val="24"/>
          <w:szCs w:val="24"/>
        </w:rPr>
        <w:t>a blotchy rash made up of flat or slightly raised spots – this can affect large areas of your body</w:t>
      </w:r>
    </w:p>
    <w:p w:rsidR="002E63F3" w:rsidRPr="001F107F" w:rsidRDefault="002E63F3" w:rsidP="002E63F3">
      <w:pPr>
        <w:spacing w:after="0"/>
        <w:ind w:left="360"/>
        <w:rPr>
          <w:rFonts w:ascii="Times New Roman" w:hAnsi="Times New Roman" w:cs="Times New Roman"/>
          <w:sz w:val="24"/>
          <w:szCs w:val="24"/>
        </w:rPr>
      </w:pPr>
    </w:p>
    <w:p w:rsidR="00E9522B" w:rsidRPr="001F107F" w:rsidRDefault="00E9522B" w:rsidP="001634AD">
      <w:pPr>
        <w:pStyle w:val="ae"/>
        <w:numPr>
          <w:ilvl w:val="0"/>
          <w:numId w:val="11"/>
        </w:numPr>
        <w:spacing w:after="0"/>
        <w:rPr>
          <w:rFonts w:ascii="Times New Roman" w:hAnsi="Times New Roman" w:cs="Times New Roman"/>
          <w:sz w:val="24"/>
          <w:szCs w:val="24"/>
        </w:rPr>
      </w:pPr>
      <w:r w:rsidRPr="001F107F">
        <w:rPr>
          <w:rStyle w:val="nhsuk-u-visually-hidden"/>
          <w:rFonts w:ascii="Times New Roman" w:hAnsi="Times New Roman" w:cs="Times New Roman"/>
          <w:sz w:val="24"/>
          <w:szCs w:val="24"/>
          <w:bdr w:val="none" w:sz="0" w:space="0" w:color="auto" w:frame="1"/>
        </w:rPr>
        <w:t>Urgent advice:</w:t>
      </w:r>
      <w:r w:rsidR="001F107F">
        <w:rPr>
          <w:rStyle w:val="nhsuk-u-visually-hidden"/>
          <w:rFonts w:ascii="新細明體" w:eastAsia="新細明體" w:hAnsi="新細明體" w:cs="Times New Roman" w:hint="eastAsia"/>
          <w:sz w:val="24"/>
          <w:szCs w:val="24"/>
          <w:bdr w:val="none" w:sz="0" w:space="0" w:color="auto" w:frame="1"/>
          <w:lang w:eastAsia="zh-TW"/>
        </w:rPr>
        <w:t xml:space="preserve"> </w:t>
      </w:r>
      <w:r w:rsidRPr="001F107F">
        <w:rPr>
          <w:rFonts w:ascii="Times New Roman" w:hAnsi="Times New Roman" w:cs="Times New Roman"/>
          <w:sz w:val="24"/>
          <w:szCs w:val="24"/>
        </w:rPr>
        <w:t>Ask for an urgent GP appointment or get help from NHS 111 if:</w:t>
      </w:r>
    </w:p>
    <w:p w:rsidR="001F107F" w:rsidRDefault="00E9522B" w:rsidP="001634AD">
      <w:pPr>
        <w:numPr>
          <w:ilvl w:val="0"/>
          <w:numId w:val="12"/>
        </w:numPr>
        <w:spacing w:after="0"/>
        <w:rPr>
          <w:rFonts w:ascii="Times New Roman" w:hAnsi="Times New Roman" w:cs="Times New Roman"/>
          <w:sz w:val="24"/>
          <w:szCs w:val="24"/>
        </w:rPr>
      </w:pPr>
      <w:r w:rsidRPr="001F107F">
        <w:rPr>
          <w:rFonts w:ascii="Times New Roman" w:hAnsi="Times New Roman" w:cs="Times New Roman"/>
          <w:sz w:val="24"/>
          <w:szCs w:val="24"/>
        </w:rPr>
        <w:t>you feel unwell after travelling to a country where dengue is found</w:t>
      </w:r>
    </w:p>
    <w:p w:rsidR="002E63F3" w:rsidRPr="001F107F" w:rsidRDefault="002E63F3" w:rsidP="002E63F3">
      <w:pPr>
        <w:spacing w:after="0"/>
        <w:rPr>
          <w:rFonts w:ascii="Times New Roman" w:hAnsi="Times New Roman" w:cs="Times New Roman"/>
          <w:sz w:val="24"/>
          <w:szCs w:val="24"/>
        </w:rPr>
      </w:pPr>
    </w:p>
    <w:p w:rsidR="00E9522B" w:rsidRPr="001F107F" w:rsidRDefault="00E9522B" w:rsidP="001634AD">
      <w:pPr>
        <w:pStyle w:val="ae"/>
        <w:numPr>
          <w:ilvl w:val="0"/>
          <w:numId w:val="11"/>
        </w:numPr>
        <w:spacing w:after="0"/>
        <w:rPr>
          <w:rFonts w:ascii="Times New Roman" w:hAnsi="Times New Roman" w:cs="Times New Roman"/>
          <w:sz w:val="24"/>
          <w:szCs w:val="24"/>
        </w:rPr>
      </w:pPr>
      <w:r w:rsidRPr="001F107F">
        <w:rPr>
          <w:rFonts w:ascii="Times New Roman" w:hAnsi="Times New Roman" w:cs="Times New Roman"/>
          <w:sz w:val="24"/>
          <w:szCs w:val="24"/>
        </w:rPr>
        <w:t>Severe dengue</w:t>
      </w:r>
    </w:p>
    <w:p w:rsidR="00E9522B" w:rsidRPr="001F107F" w:rsidRDefault="001F107F" w:rsidP="002E63F3">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9522B" w:rsidRPr="001F107F">
        <w:rPr>
          <w:rFonts w:ascii="Times New Roman" w:hAnsi="Times New Roman" w:cs="Times New Roman"/>
        </w:rPr>
        <w:t>Some people get a more severe type of dengue a few days after they first started feeling ill, but this is rare.</w:t>
      </w:r>
    </w:p>
    <w:p w:rsidR="00E9522B" w:rsidRPr="001F107F" w:rsidRDefault="001F107F" w:rsidP="002E63F3">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9522B" w:rsidRPr="001F107F">
        <w:rPr>
          <w:rFonts w:ascii="Times New Roman" w:hAnsi="Times New Roman" w:cs="Times New Roman"/>
        </w:rPr>
        <w:t>You may start to feel better with your temperature returning to normal, but about 24 to 48 hours later you may get more serious symptoms.</w:t>
      </w:r>
    </w:p>
    <w:p w:rsidR="00E9522B" w:rsidRPr="001F107F" w:rsidRDefault="001F107F" w:rsidP="002E63F3">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E9522B" w:rsidRPr="001F107F">
        <w:rPr>
          <w:rFonts w:ascii="Times New Roman" w:hAnsi="Times New Roman" w:cs="Times New Roman"/>
        </w:rPr>
        <w:t>Symptoms of severe dengue include:</w:t>
      </w:r>
    </w:p>
    <w:p w:rsidR="00E9522B" w:rsidRPr="001F107F" w:rsidRDefault="00E9522B" w:rsidP="001634AD">
      <w:pPr>
        <w:numPr>
          <w:ilvl w:val="0"/>
          <w:numId w:val="13"/>
        </w:numPr>
        <w:spacing w:after="0"/>
        <w:rPr>
          <w:rFonts w:ascii="Times New Roman" w:hAnsi="Times New Roman" w:cs="Times New Roman"/>
          <w:sz w:val="24"/>
          <w:szCs w:val="24"/>
        </w:rPr>
      </w:pPr>
      <w:r w:rsidRPr="001F107F">
        <w:rPr>
          <w:rFonts w:ascii="Times New Roman" w:hAnsi="Times New Roman" w:cs="Times New Roman"/>
          <w:sz w:val="24"/>
          <w:szCs w:val="24"/>
        </w:rPr>
        <w:t>severe tummy pain</w:t>
      </w:r>
    </w:p>
    <w:p w:rsidR="00E9522B" w:rsidRPr="001F107F" w:rsidRDefault="00E9522B" w:rsidP="001634AD">
      <w:pPr>
        <w:numPr>
          <w:ilvl w:val="0"/>
          <w:numId w:val="13"/>
        </w:numPr>
        <w:spacing w:after="0"/>
        <w:rPr>
          <w:rFonts w:ascii="Times New Roman" w:hAnsi="Times New Roman" w:cs="Times New Roman"/>
          <w:sz w:val="24"/>
          <w:szCs w:val="24"/>
        </w:rPr>
      </w:pPr>
      <w:r w:rsidRPr="001F107F">
        <w:rPr>
          <w:rFonts w:ascii="Times New Roman" w:hAnsi="Times New Roman" w:cs="Times New Roman"/>
          <w:sz w:val="24"/>
          <w:szCs w:val="24"/>
        </w:rPr>
        <w:t>repeatedly being sick</w:t>
      </w:r>
    </w:p>
    <w:p w:rsidR="00E9522B" w:rsidRPr="001F107F" w:rsidRDefault="00E9522B" w:rsidP="001634AD">
      <w:pPr>
        <w:numPr>
          <w:ilvl w:val="0"/>
          <w:numId w:val="13"/>
        </w:numPr>
        <w:spacing w:after="0"/>
        <w:rPr>
          <w:rFonts w:ascii="Times New Roman" w:hAnsi="Times New Roman" w:cs="Times New Roman"/>
          <w:sz w:val="24"/>
          <w:szCs w:val="24"/>
        </w:rPr>
      </w:pPr>
      <w:r w:rsidRPr="001F107F">
        <w:rPr>
          <w:rFonts w:ascii="Times New Roman" w:hAnsi="Times New Roman" w:cs="Times New Roman"/>
          <w:sz w:val="24"/>
          <w:szCs w:val="24"/>
        </w:rPr>
        <w:t>fast breathing</w:t>
      </w:r>
    </w:p>
    <w:p w:rsidR="00E9522B" w:rsidRPr="001F107F" w:rsidRDefault="00E9522B" w:rsidP="001634AD">
      <w:pPr>
        <w:numPr>
          <w:ilvl w:val="0"/>
          <w:numId w:val="13"/>
        </w:numPr>
        <w:spacing w:after="0"/>
        <w:rPr>
          <w:rFonts w:ascii="Times New Roman" w:hAnsi="Times New Roman" w:cs="Times New Roman"/>
          <w:sz w:val="24"/>
          <w:szCs w:val="24"/>
        </w:rPr>
      </w:pPr>
      <w:r w:rsidRPr="001F107F">
        <w:rPr>
          <w:rFonts w:ascii="Times New Roman" w:hAnsi="Times New Roman" w:cs="Times New Roman"/>
          <w:sz w:val="24"/>
          <w:szCs w:val="24"/>
        </w:rPr>
        <w:t>bleeding gums or nose</w:t>
      </w:r>
    </w:p>
    <w:p w:rsidR="00E9522B" w:rsidRPr="001F107F" w:rsidRDefault="00E9522B" w:rsidP="001634AD">
      <w:pPr>
        <w:numPr>
          <w:ilvl w:val="0"/>
          <w:numId w:val="13"/>
        </w:numPr>
        <w:spacing w:after="0"/>
        <w:rPr>
          <w:rFonts w:ascii="Times New Roman" w:hAnsi="Times New Roman" w:cs="Times New Roman"/>
          <w:sz w:val="24"/>
          <w:szCs w:val="24"/>
        </w:rPr>
      </w:pPr>
      <w:r w:rsidRPr="001F107F">
        <w:rPr>
          <w:rFonts w:ascii="Times New Roman" w:hAnsi="Times New Roman" w:cs="Times New Roman"/>
          <w:sz w:val="24"/>
          <w:szCs w:val="24"/>
        </w:rPr>
        <w:t>extreme tiredness (fatigue)</w:t>
      </w:r>
    </w:p>
    <w:p w:rsidR="00E9522B" w:rsidRPr="001F107F" w:rsidRDefault="00E9522B" w:rsidP="001634AD">
      <w:pPr>
        <w:numPr>
          <w:ilvl w:val="0"/>
          <w:numId w:val="13"/>
        </w:numPr>
        <w:spacing w:after="0"/>
        <w:rPr>
          <w:rFonts w:ascii="Times New Roman" w:hAnsi="Times New Roman" w:cs="Times New Roman"/>
          <w:sz w:val="24"/>
          <w:szCs w:val="24"/>
        </w:rPr>
      </w:pPr>
      <w:r w:rsidRPr="001F107F">
        <w:rPr>
          <w:rFonts w:ascii="Times New Roman" w:hAnsi="Times New Roman" w:cs="Times New Roman"/>
          <w:sz w:val="24"/>
          <w:szCs w:val="24"/>
        </w:rPr>
        <w:t>being unable to relax (restlessness)</w:t>
      </w:r>
    </w:p>
    <w:p w:rsidR="001F107F" w:rsidRDefault="00E9522B" w:rsidP="001634AD">
      <w:pPr>
        <w:numPr>
          <w:ilvl w:val="0"/>
          <w:numId w:val="13"/>
        </w:numPr>
        <w:spacing w:after="0"/>
        <w:rPr>
          <w:rFonts w:ascii="Times New Roman" w:hAnsi="Times New Roman" w:cs="Times New Roman"/>
          <w:sz w:val="24"/>
          <w:szCs w:val="24"/>
        </w:rPr>
      </w:pPr>
      <w:r w:rsidRPr="001F107F">
        <w:rPr>
          <w:rFonts w:ascii="Times New Roman" w:hAnsi="Times New Roman" w:cs="Times New Roman"/>
          <w:sz w:val="24"/>
          <w:szCs w:val="24"/>
        </w:rPr>
        <w:t>blood in your vomit or poo</w:t>
      </w:r>
    </w:p>
    <w:p w:rsidR="002E63F3" w:rsidRPr="001F107F" w:rsidRDefault="002E63F3" w:rsidP="002E63F3">
      <w:pPr>
        <w:spacing w:after="0"/>
        <w:rPr>
          <w:rFonts w:ascii="Times New Roman" w:hAnsi="Times New Roman" w:cs="Times New Roman"/>
          <w:sz w:val="24"/>
          <w:szCs w:val="24"/>
        </w:rPr>
      </w:pPr>
    </w:p>
    <w:p w:rsidR="001F107F" w:rsidRPr="001F107F" w:rsidRDefault="00E9522B" w:rsidP="001634AD">
      <w:pPr>
        <w:pStyle w:val="ae"/>
        <w:numPr>
          <w:ilvl w:val="0"/>
          <w:numId w:val="11"/>
        </w:numPr>
        <w:spacing w:after="0"/>
        <w:rPr>
          <w:rFonts w:ascii="Times New Roman" w:hAnsi="Times New Roman" w:cs="Times New Roman"/>
          <w:sz w:val="24"/>
          <w:szCs w:val="24"/>
        </w:rPr>
      </w:pPr>
      <w:r w:rsidRPr="001F107F">
        <w:rPr>
          <w:rStyle w:val="nhsuk-u-visually-hidden"/>
          <w:rFonts w:ascii="Times New Roman" w:hAnsi="Times New Roman" w:cs="Times New Roman"/>
          <w:sz w:val="24"/>
          <w:szCs w:val="24"/>
          <w:bdr w:val="none" w:sz="0" w:space="0" w:color="auto" w:frame="1"/>
        </w:rPr>
        <w:t>Immediate action required:</w:t>
      </w:r>
      <w:r w:rsidR="001F107F">
        <w:rPr>
          <w:rStyle w:val="nhsuk-u-visually-hidden"/>
          <w:rFonts w:ascii="新細明體" w:eastAsia="新細明體" w:hAnsi="新細明體" w:cs="Times New Roman" w:hint="eastAsia"/>
          <w:sz w:val="24"/>
          <w:szCs w:val="24"/>
          <w:bdr w:val="none" w:sz="0" w:space="0" w:color="auto" w:frame="1"/>
          <w:lang w:eastAsia="zh-TW"/>
        </w:rPr>
        <w:t xml:space="preserve"> </w:t>
      </w:r>
      <w:r w:rsidRPr="001F107F">
        <w:rPr>
          <w:rFonts w:ascii="Times New Roman" w:hAnsi="Times New Roman" w:cs="Times New Roman"/>
          <w:sz w:val="24"/>
          <w:szCs w:val="24"/>
        </w:rPr>
        <w:t>Call 999 or go to A&amp;E if:</w:t>
      </w:r>
    </w:p>
    <w:p w:rsidR="0095536A" w:rsidRPr="008A47B9" w:rsidRDefault="00E9522B" w:rsidP="0095536A">
      <w:pPr>
        <w:numPr>
          <w:ilvl w:val="0"/>
          <w:numId w:val="13"/>
        </w:numPr>
        <w:spacing w:after="0"/>
        <w:rPr>
          <w:rFonts w:ascii="Times New Roman" w:hAnsi="Times New Roman" w:cs="Times New Roman"/>
          <w:sz w:val="24"/>
          <w:szCs w:val="24"/>
        </w:rPr>
      </w:pPr>
      <w:r w:rsidRPr="001F107F">
        <w:rPr>
          <w:rFonts w:ascii="Times New Roman" w:hAnsi="Times New Roman" w:cs="Times New Roman"/>
          <w:sz w:val="24"/>
          <w:szCs w:val="24"/>
        </w:rPr>
        <w:t>you have travelled to a country where dengue is found and you have symptoms of severe dengue</w:t>
      </w:r>
    </w:p>
    <w:p w:rsidR="0095536A" w:rsidRDefault="0095536A" w:rsidP="001634AD">
      <w:pPr>
        <w:pStyle w:val="ae"/>
        <w:numPr>
          <w:ilvl w:val="0"/>
          <w:numId w:val="10"/>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Fungal I</w:t>
      </w:r>
      <w:r w:rsidRPr="0095536A">
        <w:rPr>
          <w:rFonts w:ascii="Times New Roman" w:hAnsi="Times New Roman" w:cs="Times New Roman"/>
          <w:b/>
          <w:bCs/>
          <w:sz w:val="24"/>
          <w:szCs w:val="24"/>
        </w:rPr>
        <w:t>nfection</w:t>
      </w:r>
    </w:p>
    <w:p w:rsidR="008A47B9" w:rsidRPr="008A47B9" w:rsidRDefault="008A47B9" w:rsidP="008A47B9">
      <w:pPr>
        <w:spacing w:after="0" w:line="240" w:lineRule="auto"/>
        <w:rPr>
          <w:rFonts w:ascii="Times New Roman" w:hAnsi="Times New Roman" w:cs="Times New Roman"/>
          <w:b/>
          <w:bCs/>
          <w:sz w:val="24"/>
          <w:szCs w:val="24"/>
        </w:rPr>
      </w:pPr>
    </w:p>
    <w:p w:rsidR="0095536A" w:rsidRDefault="0095536A" w:rsidP="00406364">
      <w:pPr>
        <w:pStyle w:val="Web"/>
        <w:spacing w:before="0" w:beforeAutospacing="0" w:after="0" w:afterAutospacing="0" w:line="276" w:lineRule="auto"/>
        <w:rPr>
          <w:rFonts w:ascii="Times New Roman" w:hAnsi="Times New Roman" w:cs="Times New Roman"/>
          <w:bCs/>
        </w:rPr>
      </w:pPr>
      <w:r>
        <w:rPr>
          <w:rFonts w:ascii="Times New Roman" w:hAnsi="Times New Roman" w:cs="Times New Roman"/>
          <w:bCs/>
        </w:rPr>
        <w:tab/>
      </w:r>
      <w:r w:rsidRPr="0095536A">
        <w:rPr>
          <w:rFonts w:ascii="Times New Roman" w:hAnsi="Times New Roman" w:cs="Times New Roman"/>
          <w:bCs/>
        </w:rPr>
        <w:t>You may have a fungal nail infection i</w:t>
      </w:r>
      <w:r w:rsidR="008A47B9">
        <w:rPr>
          <w:rFonts w:ascii="Times New Roman" w:hAnsi="Times New Roman" w:cs="Times New Roman"/>
          <w:bCs/>
        </w:rPr>
        <w:t>f your nail is brittle, discolo</w:t>
      </w:r>
      <w:r w:rsidRPr="0095536A">
        <w:rPr>
          <w:rFonts w:ascii="Times New Roman" w:hAnsi="Times New Roman" w:cs="Times New Roman"/>
          <w:bCs/>
        </w:rPr>
        <w:t>red or thicker than usual. These types of infections are not serious but they can take a long time to treat.</w:t>
      </w:r>
    </w:p>
    <w:p w:rsidR="00406364" w:rsidRDefault="00406364" w:rsidP="00406364">
      <w:pPr>
        <w:pStyle w:val="Web"/>
        <w:spacing w:before="0" w:beforeAutospacing="0" w:after="0" w:afterAutospacing="0" w:line="276" w:lineRule="auto"/>
        <w:rPr>
          <w:rFonts w:ascii="Times New Roman" w:hAnsi="Times New Roman" w:cs="Times New Roman"/>
          <w:bCs/>
        </w:rPr>
      </w:pPr>
      <w:r>
        <w:rPr>
          <w:rFonts w:ascii="Times New Roman" w:hAnsi="Times New Roman" w:cs="Times New Roman"/>
          <w:bCs/>
        </w:rPr>
        <w:tab/>
      </w:r>
      <w:r w:rsidRPr="00406364">
        <w:rPr>
          <w:rFonts w:ascii="Times New Roman" w:hAnsi="Times New Roman" w:cs="Times New Roman"/>
          <w:bCs/>
        </w:rPr>
        <w:t>Athlete's foot is a common fungal infection that affects the feet.</w:t>
      </w:r>
    </w:p>
    <w:p w:rsidR="0095536A" w:rsidRDefault="0095536A" w:rsidP="00406364">
      <w:pPr>
        <w:pStyle w:val="Web"/>
        <w:spacing w:before="0" w:beforeAutospacing="0" w:after="0" w:afterAutospacing="0" w:line="276" w:lineRule="auto"/>
        <w:rPr>
          <w:rFonts w:ascii="Times New Roman" w:hAnsi="Times New Roman" w:cs="Times New Roman"/>
          <w:bCs/>
        </w:rPr>
      </w:pPr>
    </w:p>
    <w:p w:rsidR="0095536A" w:rsidRPr="0095536A" w:rsidRDefault="0095536A" w:rsidP="001634AD">
      <w:pPr>
        <w:pStyle w:val="Web"/>
        <w:numPr>
          <w:ilvl w:val="0"/>
          <w:numId w:val="11"/>
        </w:numPr>
        <w:spacing w:before="0" w:beforeAutospacing="0" w:after="0" w:afterAutospacing="0" w:line="276" w:lineRule="auto"/>
        <w:rPr>
          <w:rFonts w:ascii="Times New Roman" w:hAnsi="Times New Roman" w:cs="Times New Roman"/>
          <w:bCs/>
        </w:rPr>
      </w:pPr>
      <w:r w:rsidRPr="0095536A">
        <w:rPr>
          <w:rFonts w:ascii="Times New Roman" w:hAnsi="Times New Roman" w:cs="Times New Roman"/>
        </w:rPr>
        <w:t>Check if you have a fungal nail infection</w:t>
      </w:r>
    </w:p>
    <w:p w:rsidR="0095536A" w:rsidRPr="0095536A" w:rsidRDefault="0095536A" w:rsidP="00406364">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95536A">
        <w:rPr>
          <w:rFonts w:ascii="Times New Roman" w:hAnsi="Times New Roman" w:cs="Times New Roman"/>
        </w:rPr>
        <w:t>Fungal nail infections usually affect your toenails, but you can sometimes get them on your fingernails, too.</w:t>
      </w:r>
    </w:p>
    <w:p w:rsidR="0095536A" w:rsidRPr="0095536A" w:rsidRDefault="0095536A" w:rsidP="001634AD">
      <w:pPr>
        <w:numPr>
          <w:ilvl w:val="0"/>
          <w:numId w:val="13"/>
        </w:numPr>
        <w:spacing w:after="0"/>
        <w:rPr>
          <w:rFonts w:ascii="Times New Roman" w:hAnsi="Times New Roman" w:cs="Times New Roman"/>
          <w:sz w:val="24"/>
          <w:szCs w:val="24"/>
        </w:rPr>
      </w:pPr>
      <w:r w:rsidRPr="0095536A">
        <w:rPr>
          <w:rFonts w:ascii="Times New Roman" w:hAnsi="Times New Roman" w:cs="Times New Roman"/>
          <w:sz w:val="24"/>
          <w:szCs w:val="24"/>
        </w:rPr>
        <w:t>Fungal nail infections usually start at the edge of the nail.</w:t>
      </w:r>
    </w:p>
    <w:p w:rsidR="0095536A" w:rsidRPr="0095536A" w:rsidRDefault="0095536A" w:rsidP="001634AD">
      <w:pPr>
        <w:numPr>
          <w:ilvl w:val="0"/>
          <w:numId w:val="13"/>
        </w:numPr>
        <w:spacing w:after="0"/>
        <w:rPr>
          <w:rFonts w:ascii="Times New Roman" w:hAnsi="Times New Roman" w:cs="Times New Roman"/>
          <w:sz w:val="24"/>
          <w:szCs w:val="24"/>
        </w:rPr>
      </w:pPr>
      <w:r w:rsidRPr="0095536A">
        <w:rPr>
          <w:rFonts w:ascii="Times New Roman" w:hAnsi="Times New Roman" w:cs="Times New Roman"/>
          <w:sz w:val="24"/>
          <w:szCs w:val="24"/>
        </w:rPr>
        <w:t>The infection often spreads to all of the nail, making it thicker and turning it white or yellow.</w:t>
      </w:r>
    </w:p>
    <w:p w:rsidR="00406364" w:rsidRPr="00406364" w:rsidRDefault="0095536A" w:rsidP="001634AD">
      <w:pPr>
        <w:numPr>
          <w:ilvl w:val="0"/>
          <w:numId w:val="13"/>
        </w:numPr>
        <w:spacing w:after="0"/>
        <w:rPr>
          <w:rFonts w:ascii="Times New Roman" w:hAnsi="Times New Roman" w:cs="Times New Roman"/>
          <w:sz w:val="24"/>
          <w:szCs w:val="24"/>
        </w:rPr>
      </w:pPr>
      <w:r w:rsidRPr="0095536A">
        <w:rPr>
          <w:rFonts w:ascii="Times New Roman" w:hAnsi="Times New Roman" w:cs="Times New Roman"/>
          <w:sz w:val="24"/>
          <w:szCs w:val="24"/>
        </w:rPr>
        <w:t>The nail may become brittle and crumbly. The whole nail can sometimes lift off, c</w:t>
      </w:r>
      <w:r w:rsidRPr="00406364">
        <w:rPr>
          <w:rFonts w:ascii="Times New Roman" w:hAnsi="Times New Roman" w:cs="Times New Roman"/>
          <w:sz w:val="24"/>
          <w:szCs w:val="24"/>
        </w:rPr>
        <w:t>ausing the skin around it to become swollen and painful.</w:t>
      </w:r>
    </w:p>
    <w:p w:rsidR="00406364" w:rsidRPr="00406364" w:rsidRDefault="00406364" w:rsidP="00406364">
      <w:pPr>
        <w:spacing w:after="0"/>
        <w:ind w:left="720"/>
        <w:rPr>
          <w:rFonts w:ascii="Times New Roman" w:hAnsi="Times New Roman" w:cs="Times New Roman"/>
          <w:sz w:val="24"/>
          <w:szCs w:val="24"/>
        </w:rPr>
      </w:pPr>
    </w:p>
    <w:p w:rsidR="00406364" w:rsidRPr="00406364" w:rsidRDefault="00406364" w:rsidP="001634AD">
      <w:pPr>
        <w:pStyle w:val="ae"/>
        <w:numPr>
          <w:ilvl w:val="0"/>
          <w:numId w:val="11"/>
        </w:numPr>
        <w:spacing w:after="0"/>
        <w:rPr>
          <w:rFonts w:ascii="Times New Roman" w:hAnsi="Times New Roman" w:cs="Times New Roman"/>
          <w:sz w:val="24"/>
          <w:szCs w:val="24"/>
        </w:rPr>
      </w:pPr>
      <w:r w:rsidRPr="00406364">
        <w:rPr>
          <w:rFonts w:ascii="Times New Roman" w:hAnsi="Times New Roman" w:cs="Times New Roman"/>
          <w:sz w:val="24"/>
          <w:szCs w:val="24"/>
        </w:rPr>
        <w:t>Symptoms of athlete's foot</w:t>
      </w:r>
    </w:p>
    <w:p w:rsidR="00406364" w:rsidRPr="00406364" w:rsidRDefault="00406364" w:rsidP="00406364">
      <w:pPr>
        <w:pStyle w:val="Web"/>
        <w:spacing w:before="0" w:beforeAutospacing="0" w:after="0" w:afterAutospacing="0" w:line="276" w:lineRule="auto"/>
        <w:rPr>
          <w:rFonts w:ascii="Times New Roman" w:hAnsi="Times New Roman" w:cs="Times New Roman"/>
        </w:rPr>
      </w:pPr>
      <w:r w:rsidRPr="00406364">
        <w:rPr>
          <w:rFonts w:ascii="Times New Roman" w:hAnsi="Times New Roman" w:cs="Times New Roman"/>
        </w:rPr>
        <w:t>One of the main symptoms of Athlete's foot is itchy white patches between your toes.</w:t>
      </w:r>
    </w:p>
    <w:p w:rsidR="00406364" w:rsidRPr="00406364" w:rsidRDefault="00406364" w:rsidP="001634AD">
      <w:pPr>
        <w:numPr>
          <w:ilvl w:val="0"/>
          <w:numId w:val="13"/>
        </w:numPr>
        <w:spacing w:after="0"/>
        <w:rPr>
          <w:rFonts w:ascii="Times New Roman" w:hAnsi="Times New Roman" w:cs="Times New Roman"/>
          <w:sz w:val="24"/>
          <w:szCs w:val="24"/>
        </w:rPr>
      </w:pPr>
      <w:r w:rsidRPr="00406364">
        <w:rPr>
          <w:rFonts w:ascii="Times New Roman" w:hAnsi="Times New Roman" w:cs="Times New Roman"/>
          <w:sz w:val="24"/>
          <w:szCs w:val="24"/>
        </w:rPr>
        <w:t>It can cause sore and flaky patches on your feet.</w:t>
      </w:r>
    </w:p>
    <w:p w:rsidR="00406364" w:rsidRPr="00406364" w:rsidRDefault="00406364" w:rsidP="001634AD">
      <w:pPr>
        <w:numPr>
          <w:ilvl w:val="0"/>
          <w:numId w:val="13"/>
        </w:numPr>
        <w:spacing w:after="0"/>
        <w:rPr>
          <w:rFonts w:ascii="Times New Roman" w:hAnsi="Times New Roman" w:cs="Times New Roman"/>
          <w:sz w:val="24"/>
          <w:szCs w:val="24"/>
        </w:rPr>
      </w:pPr>
      <w:r w:rsidRPr="00406364">
        <w:rPr>
          <w:rFonts w:ascii="Times New Roman" w:hAnsi="Times New Roman" w:cs="Times New Roman"/>
          <w:sz w:val="24"/>
          <w:szCs w:val="24"/>
        </w:rPr>
        <w:t>The skin can look red, but this may be less noticeable on brown or black skin.</w:t>
      </w:r>
    </w:p>
    <w:p w:rsidR="00406364" w:rsidRPr="00406364" w:rsidRDefault="00406364" w:rsidP="001634AD">
      <w:pPr>
        <w:numPr>
          <w:ilvl w:val="0"/>
          <w:numId w:val="13"/>
        </w:numPr>
        <w:spacing w:after="0"/>
        <w:rPr>
          <w:rFonts w:ascii="Times New Roman" w:hAnsi="Times New Roman" w:cs="Times New Roman"/>
          <w:sz w:val="24"/>
          <w:szCs w:val="24"/>
        </w:rPr>
      </w:pPr>
      <w:r w:rsidRPr="00406364">
        <w:rPr>
          <w:rFonts w:ascii="Times New Roman" w:hAnsi="Times New Roman" w:cs="Times New Roman"/>
          <w:sz w:val="24"/>
          <w:szCs w:val="24"/>
        </w:rPr>
        <w:t>Sometimes the skin on your feet may become cracked or bleed.</w:t>
      </w:r>
    </w:p>
    <w:p w:rsidR="00406364" w:rsidRPr="00406364" w:rsidRDefault="00406364" w:rsidP="001634AD">
      <w:pPr>
        <w:numPr>
          <w:ilvl w:val="0"/>
          <w:numId w:val="13"/>
        </w:numPr>
        <w:spacing w:after="0"/>
        <w:rPr>
          <w:rFonts w:ascii="Times New Roman" w:hAnsi="Times New Roman" w:cs="Times New Roman"/>
          <w:sz w:val="24"/>
          <w:szCs w:val="24"/>
        </w:rPr>
      </w:pPr>
      <w:r w:rsidRPr="00406364">
        <w:rPr>
          <w:rFonts w:ascii="Times New Roman" w:hAnsi="Times New Roman" w:cs="Times New Roman" w:hint="eastAsia"/>
          <w:sz w:val="24"/>
          <w:szCs w:val="24"/>
        </w:rPr>
        <w:t>I</w:t>
      </w:r>
      <w:r w:rsidRPr="00406364">
        <w:rPr>
          <w:rFonts w:ascii="Times New Roman" w:hAnsi="Times New Roman" w:cs="Times New Roman"/>
          <w:sz w:val="24"/>
          <w:szCs w:val="24"/>
        </w:rPr>
        <w:t>t can also affect your soles or sides of your feet.</w:t>
      </w:r>
    </w:p>
    <w:p w:rsidR="00406364" w:rsidRPr="00406364" w:rsidRDefault="00406364" w:rsidP="001634AD">
      <w:pPr>
        <w:numPr>
          <w:ilvl w:val="0"/>
          <w:numId w:val="13"/>
        </w:numPr>
        <w:spacing w:after="0"/>
        <w:rPr>
          <w:rFonts w:ascii="Times New Roman" w:hAnsi="Times New Roman" w:cs="Times New Roman"/>
          <w:sz w:val="24"/>
          <w:szCs w:val="24"/>
        </w:rPr>
      </w:pPr>
      <w:r w:rsidRPr="00406364">
        <w:rPr>
          <w:rFonts w:ascii="Times New Roman" w:hAnsi="Times New Roman" w:cs="Times New Roman"/>
          <w:sz w:val="24"/>
          <w:szCs w:val="24"/>
        </w:rPr>
        <w:t>It sometimes causes fluid-filled blisters.</w:t>
      </w:r>
    </w:p>
    <w:p w:rsidR="00406364" w:rsidRPr="00406364" w:rsidRDefault="00406364" w:rsidP="00406364">
      <w:pPr>
        <w:spacing w:after="0"/>
        <w:rPr>
          <w:rFonts w:ascii="Times New Roman" w:hAnsi="Times New Roman" w:cs="Times New Roman"/>
          <w:sz w:val="24"/>
          <w:szCs w:val="24"/>
        </w:rPr>
      </w:pPr>
      <w:r w:rsidRPr="00406364">
        <w:rPr>
          <w:rFonts w:ascii="Times New Roman" w:hAnsi="Times New Roman" w:cs="Times New Roman"/>
          <w:sz w:val="24"/>
          <w:szCs w:val="24"/>
        </w:rPr>
        <w:t xml:space="preserve"> </w:t>
      </w:r>
    </w:p>
    <w:p w:rsidR="0095536A" w:rsidRPr="00406364" w:rsidRDefault="0095536A" w:rsidP="001634AD">
      <w:pPr>
        <w:pStyle w:val="ae"/>
        <w:numPr>
          <w:ilvl w:val="0"/>
          <w:numId w:val="11"/>
        </w:numPr>
        <w:spacing w:after="0"/>
        <w:rPr>
          <w:rFonts w:ascii="Times New Roman" w:hAnsi="Times New Roman" w:cs="Times New Roman"/>
          <w:sz w:val="24"/>
          <w:szCs w:val="24"/>
        </w:rPr>
      </w:pPr>
      <w:r w:rsidRPr="00406364">
        <w:rPr>
          <w:rStyle w:val="nhsuk-u-visually-hidden"/>
          <w:rFonts w:ascii="Times New Roman" w:hAnsi="Times New Roman" w:cs="Times New Roman"/>
          <w:sz w:val="24"/>
          <w:szCs w:val="24"/>
          <w:bdr w:val="none" w:sz="0" w:space="0" w:color="auto" w:frame="1"/>
        </w:rPr>
        <w:t xml:space="preserve">Non-urgent advice: </w:t>
      </w:r>
      <w:r w:rsidRPr="00406364">
        <w:rPr>
          <w:rFonts w:ascii="Times New Roman" w:hAnsi="Times New Roman" w:cs="Times New Roman"/>
          <w:sz w:val="24"/>
          <w:szCs w:val="24"/>
        </w:rPr>
        <w:t>See a GP if:</w:t>
      </w:r>
    </w:p>
    <w:p w:rsidR="0095536A" w:rsidRPr="00406364" w:rsidRDefault="0095536A" w:rsidP="00406364">
      <w:pPr>
        <w:pStyle w:val="Web"/>
        <w:shd w:val="clear" w:color="auto" w:fill="FFFFFF"/>
        <w:spacing w:before="0" w:beforeAutospacing="0" w:after="0" w:afterAutospacing="0" w:line="276" w:lineRule="auto"/>
        <w:rPr>
          <w:rFonts w:ascii="Times New Roman" w:hAnsi="Times New Roman" w:cs="Times New Roman"/>
        </w:rPr>
      </w:pPr>
      <w:r w:rsidRPr="00406364">
        <w:rPr>
          <w:rFonts w:ascii="Times New Roman" w:hAnsi="Times New Roman" w:cs="Times New Roman"/>
        </w:rPr>
        <w:tab/>
        <w:t>You have a fungal nail infection that:</w:t>
      </w:r>
    </w:p>
    <w:p w:rsidR="0095536A" w:rsidRPr="00406364" w:rsidRDefault="0095536A" w:rsidP="001634AD">
      <w:pPr>
        <w:numPr>
          <w:ilvl w:val="0"/>
          <w:numId w:val="14"/>
        </w:numPr>
        <w:shd w:val="clear" w:color="auto" w:fill="FFFFFF"/>
        <w:spacing w:after="0"/>
        <w:rPr>
          <w:rFonts w:ascii="Times New Roman" w:hAnsi="Times New Roman" w:cs="Times New Roman"/>
          <w:sz w:val="24"/>
          <w:szCs w:val="24"/>
        </w:rPr>
      </w:pPr>
      <w:r w:rsidRPr="00406364">
        <w:rPr>
          <w:rFonts w:ascii="Times New Roman" w:hAnsi="Times New Roman" w:cs="Times New Roman"/>
          <w:sz w:val="24"/>
          <w:szCs w:val="24"/>
        </w:rPr>
        <w:t>is severe and treatment has not worked</w:t>
      </w:r>
    </w:p>
    <w:p w:rsidR="0095536A" w:rsidRPr="00406364" w:rsidRDefault="0095536A" w:rsidP="001634AD">
      <w:pPr>
        <w:numPr>
          <w:ilvl w:val="0"/>
          <w:numId w:val="14"/>
        </w:numPr>
        <w:shd w:val="clear" w:color="auto" w:fill="FFFFFF"/>
        <w:spacing w:after="0"/>
        <w:rPr>
          <w:rFonts w:ascii="Times New Roman" w:hAnsi="Times New Roman" w:cs="Times New Roman"/>
          <w:sz w:val="24"/>
          <w:szCs w:val="24"/>
        </w:rPr>
      </w:pPr>
      <w:r w:rsidRPr="00406364">
        <w:rPr>
          <w:rFonts w:ascii="Times New Roman" w:hAnsi="Times New Roman" w:cs="Times New Roman"/>
          <w:sz w:val="24"/>
          <w:szCs w:val="24"/>
        </w:rPr>
        <w:t>has spread to other nails</w:t>
      </w:r>
    </w:p>
    <w:p w:rsidR="0095536A" w:rsidRDefault="0095536A" w:rsidP="00406364">
      <w:pPr>
        <w:spacing w:after="0"/>
        <w:rPr>
          <w:rFonts w:ascii="Times New Roman" w:hAnsi="Times New Roman" w:cs="Times New Roman"/>
          <w:sz w:val="24"/>
          <w:szCs w:val="24"/>
        </w:rPr>
      </w:pPr>
    </w:p>
    <w:p w:rsidR="00A248A9" w:rsidRPr="00A248A9" w:rsidRDefault="00A248A9" w:rsidP="00A248A9">
      <w:pPr>
        <w:pStyle w:val="Web"/>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A248A9">
        <w:rPr>
          <w:rFonts w:ascii="Times New Roman" w:hAnsi="Times New Roman" w:cs="Times New Roman"/>
        </w:rPr>
        <w:t>You have athlete's foot and:</w:t>
      </w:r>
    </w:p>
    <w:p w:rsidR="00A248A9" w:rsidRPr="00A248A9" w:rsidRDefault="00A248A9" w:rsidP="001634AD">
      <w:pPr>
        <w:numPr>
          <w:ilvl w:val="0"/>
          <w:numId w:val="14"/>
        </w:numPr>
        <w:shd w:val="clear" w:color="auto" w:fill="FFFFFF"/>
        <w:spacing w:after="0"/>
        <w:rPr>
          <w:rFonts w:ascii="Times New Roman" w:hAnsi="Times New Roman" w:cs="Times New Roman"/>
          <w:sz w:val="24"/>
          <w:szCs w:val="24"/>
        </w:rPr>
      </w:pPr>
      <w:r w:rsidRPr="00A248A9">
        <w:rPr>
          <w:rFonts w:ascii="Times New Roman" w:hAnsi="Times New Roman" w:cs="Times New Roman"/>
          <w:sz w:val="24"/>
          <w:szCs w:val="24"/>
        </w:rPr>
        <w:t>treatments from a pharmacy do not work</w:t>
      </w:r>
    </w:p>
    <w:p w:rsidR="00A248A9" w:rsidRPr="00A248A9" w:rsidRDefault="00A248A9" w:rsidP="001634AD">
      <w:pPr>
        <w:numPr>
          <w:ilvl w:val="0"/>
          <w:numId w:val="14"/>
        </w:numPr>
        <w:shd w:val="clear" w:color="auto" w:fill="FFFFFF"/>
        <w:spacing w:after="0"/>
        <w:rPr>
          <w:rFonts w:ascii="Times New Roman" w:hAnsi="Times New Roman" w:cs="Times New Roman"/>
          <w:sz w:val="24"/>
          <w:szCs w:val="24"/>
        </w:rPr>
      </w:pPr>
      <w:r w:rsidRPr="00A248A9">
        <w:rPr>
          <w:rFonts w:ascii="Times New Roman" w:hAnsi="Times New Roman" w:cs="Times New Roman"/>
          <w:sz w:val="24"/>
          <w:szCs w:val="24"/>
        </w:rPr>
        <w:t>you're in a lot of discomfort</w:t>
      </w:r>
    </w:p>
    <w:p w:rsidR="00A248A9" w:rsidRPr="00A248A9" w:rsidRDefault="00A248A9" w:rsidP="001634AD">
      <w:pPr>
        <w:numPr>
          <w:ilvl w:val="0"/>
          <w:numId w:val="14"/>
        </w:numPr>
        <w:shd w:val="clear" w:color="auto" w:fill="FFFFFF"/>
        <w:spacing w:after="0"/>
        <w:rPr>
          <w:rFonts w:ascii="Times New Roman" w:hAnsi="Times New Roman" w:cs="Times New Roman"/>
          <w:sz w:val="24"/>
          <w:szCs w:val="24"/>
        </w:rPr>
      </w:pPr>
      <w:r w:rsidRPr="00A248A9">
        <w:rPr>
          <w:rFonts w:ascii="Times New Roman" w:hAnsi="Times New Roman" w:cs="Times New Roman"/>
          <w:sz w:val="24"/>
          <w:szCs w:val="24"/>
        </w:rPr>
        <w:t>your foot or leg is hot, painful and red (the redness may be less noticeable on brown or black skin) – this could be a more serious infection</w:t>
      </w:r>
    </w:p>
    <w:p w:rsidR="00A248A9" w:rsidRPr="00A248A9" w:rsidRDefault="00A248A9" w:rsidP="001634AD">
      <w:pPr>
        <w:numPr>
          <w:ilvl w:val="0"/>
          <w:numId w:val="14"/>
        </w:numPr>
        <w:shd w:val="clear" w:color="auto" w:fill="FFFFFF"/>
        <w:spacing w:after="0"/>
        <w:rPr>
          <w:rFonts w:ascii="Times New Roman" w:hAnsi="Times New Roman" w:cs="Times New Roman"/>
          <w:sz w:val="24"/>
          <w:szCs w:val="24"/>
        </w:rPr>
      </w:pPr>
      <w:r w:rsidRPr="00A248A9">
        <w:rPr>
          <w:rFonts w:ascii="Times New Roman" w:hAnsi="Times New Roman" w:cs="Times New Roman"/>
          <w:sz w:val="24"/>
          <w:szCs w:val="24"/>
        </w:rPr>
        <w:t>the infection spreads to other parts of your body such as your hands</w:t>
      </w:r>
    </w:p>
    <w:p w:rsidR="00A248A9" w:rsidRPr="00A248A9" w:rsidRDefault="00A248A9" w:rsidP="001634AD">
      <w:pPr>
        <w:numPr>
          <w:ilvl w:val="0"/>
          <w:numId w:val="14"/>
        </w:numPr>
        <w:shd w:val="clear" w:color="auto" w:fill="FFFFFF"/>
        <w:spacing w:after="0"/>
        <w:rPr>
          <w:rFonts w:ascii="Times New Roman" w:hAnsi="Times New Roman" w:cs="Times New Roman"/>
          <w:sz w:val="24"/>
          <w:szCs w:val="24"/>
        </w:rPr>
      </w:pPr>
      <w:r w:rsidRPr="00A248A9">
        <w:rPr>
          <w:rFonts w:ascii="Times New Roman" w:hAnsi="Times New Roman" w:cs="Times New Roman"/>
          <w:sz w:val="24"/>
          <w:szCs w:val="24"/>
        </w:rPr>
        <w:t>you have diabetes – foot problems can be more serious if you have diabetes</w:t>
      </w:r>
    </w:p>
    <w:p w:rsidR="00A248A9" w:rsidRPr="00A248A9" w:rsidRDefault="00A248A9" w:rsidP="001634AD">
      <w:pPr>
        <w:numPr>
          <w:ilvl w:val="0"/>
          <w:numId w:val="14"/>
        </w:numPr>
        <w:shd w:val="clear" w:color="auto" w:fill="FFFFFF"/>
        <w:spacing w:after="0"/>
        <w:rPr>
          <w:rFonts w:ascii="Times New Roman" w:hAnsi="Times New Roman" w:cs="Times New Roman"/>
          <w:sz w:val="24"/>
          <w:szCs w:val="24"/>
        </w:rPr>
      </w:pPr>
      <w:r w:rsidRPr="00A248A9">
        <w:rPr>
          <w:rFonts w:ascii="Times New Roman" w:hAnsi="Times New Roman" w:cs="Times New Roman"/>
          <w:sz w:val="24"/>
          <w:szCs w:val="24"/>
        </w:rPr>
        <w:t>you have a weakened immune system – for example, you have had an organ transplant or are having chemotherapy</w:t>
      </w:r>
    </w:p>
    <w:p w:rsidR="00F64FF1" w:rsidRDefault="00F64FF1">
      <w:pPr>
        <w:rPr>
          <w:rFonts w:ascii="Times New Roman" w:hAnsi="Times New Roman" w:cs="Times New Roman"/>
          <w:sz w:val="24"/>
          <w:szCs w:val="24"/>
        </w:rPr>
      </w:pPr>
      <w:r>
        <w:rPr>
          <w:rFonts w:ascii="Times New Roman" w:hAnsi="Times New Roman" w:cs="Times New Roman"/>
          <w:sz w:val="24"/>
          <w:szCs w:val="24"/>
        </w:rPr>
        <w:br w:type="page"/>
      </w:r>
    </w:p>
    <w:p w:rsidR="00F64FF1" w:rsidRDefault="00F64FF1" w:rsidP="001634AD">
      <w:pPr>
        <w:pStyle w:val="ae"/>
        <w:numPr>
          <w:ilvl w:val="0"/>
          <w:numId w:val="10"/>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Common Cold</w:t>
      </w:r>
    </w:p>
    <w:p w:rsidR="008A47B9" w:rsidRPr="008A47B9" w:rsidRDefault="008A47B9" w:rsidP="008A47B9">
      <w:pPr>
        <w:spacing w:after="0" w:line="240" w:lineRule="auto"/>
        <w:rPr>
          <w:rFonts w:ascii="Times New Roman" w:hAnsi="Times New Roman" w:cs="Times New Roman"/>
          <w:b/>
          <w:bCs/>
          <w:sz w:val="24"/>
          <w:szCs w:val="24"/>
        </w:rPr>
      </w:pPr>
    </w:p>
    <w:p w:rsidR="008D5564" w:rsidRPr="008D5564" w:rsidRDefault="00F64FF1" w:rsidP="008D5564">
      <w:pPr>
        <w:spacing w:after="0"/>
        <w:rPr>
          <w:rFonts w:ascii="Times New Roman" w:hAnsi="Times New Roman" w:cs="Times New Roman"/>
          <w:sz w:val="24"/>
          <w:szCs w:val="24"/>
        </w:rPr>
      </w:pPr>
      <w:r>
        <w:rPr>
          <w:rFonts w:ascii="Times New Roman" w:hAnsi="Times New Roman" w:cs="Times New Roman"/>
          <w:sz w:val="24"/>
          <w:szCs w:val="24"/>
        </w:rPr>
        <w:tab/>
      </w:r>
      <w:r w:rsidRPr="008D5564">
        <w:rPr>
          <w:rFonts w:ascii="Times New Roman" w:hAnsi="Times New Roman" w:cs="Times New Roman"/>
          <w:sz w:val="24"/>
          <w:szCs w:val="24"/>
        </w:rPr>
        <w:t>You can often treat a cold without seeing a GP. You should begin to feel better in about 1 to 2 weeks.</w:t>
      </w:r>
    </w:p>
    <w:p w:rsidR="008D5564" w:rsidRPr="008D5564" w:rsidRDefault="008D5564" w:rsidP="008D5564">
      <w:pPr>
        <w:spacing w:after="0"/>
        <w:rPr>
          <w:rFonts w:ascii="Times New Roman" w:hAnsi="Times New Roman" w:cs="Times New Roman"/>
          <w:sz w:val="24"/>
          <w:szCs w:val="24"/>
        </w:rPr>
      </w:pPr>
    </w:p>
    <w:p w:rsidR="00F64FF1" w:rsidRPr="008D5564" w:rsidRDefault="00F64FF1" w:rsidP="001634AD">
      <w:pPr>
        <w:pStyle w:val="ae"/>
        <w:numPr>
          <w:ilvl w:val="0"/>
          <w:numId w:val="11"/>
        </w:numPr>
        <w:spacing w:after="0"/>
        <w:rPr>
          <w:rFonts w:ascii="Times New Roman" w:hAnsi="Times New Roman" w:cs="Times New Roman"/>
          <w:b/>
          <w:bCs/>
          <w:sz w:val="24"/>
          <w:szCs w:val="24"/>
        </w:rPr>
      </w:pPr>
      <w:r w:rsidRPr="008D5564">
        <w:rPr>
          <w:rFonts w:ascii="Times New Roman" w:hAnsi="Times New Roman" w:cs="Times New Roman"/>
          <w:sz w:val="24"/>
          <w:szCs w:val="24"/>
        </w:rPr>
        <w:t>Check if you have a cold</w:t>
      </w:r>
    </w:p>
    <w:p w:rsidR="00F64FF1" w:rsidRPr="008D5564" w:rsidRDefault="008D5564" w:rsidP="008D5564">
      <w:pPr>
        <w:pStyle w:val="Web"/>
        <w:spacing w:before="0" w:beforeAutospacing="0" w:after="0" w:afterAutospacing="0" w:line="276" w:lineRule="auto"/>
        <w:rPr>
          <w:rFonts w:ascii="Times New Roman" w:hAnsi="Times New Roman" w:cs="Times New Roman"/>
        </w:rPr>
      </w:pPr>
      <w:r w:rsidRPr="008D5564">
        <w:rPr>
          <w:rFonts w:ascii="Times New Roman" w:hAnsi="Times New Roman" w:cs="Times New Roman"/>
        </w:rPr>
        <w:tab/>
      </w:r>
      <w:r w:rsidR="00F64FF1" w:rsidRPr="008D5564">
        <w:rPr>
          <w:rFonts w:ascii="Times New Roman" w:hAnsi="Times New Roman" w:cs="Times New Roman"/>
        </w:rPr>
        <w:t>Cold symptoms come on gradually over 2 to 3 days.</w:t>
      </w:r>
    </w:p>
    <w:p w:rsidR="00F64FF1" w:rsidRPr="008D5564" w:rsidRDefault="008D5564" w:rsidP="008D5564">
      <w:pPr>
        <w:pStyle w:val="Web"/>
        <w:spacing w:before="0" w:beforeAutospacing="0" w:after="0" w:afterAutospacing="0" w:line="276" w:lineRule="auto"/>
        <w:rPr>
          <w:rFonts w:ascii="Times New Roman" w:hAnsi="Times New Roman" w:cs="Times New Roman"/>
        </w:rPr>
      </w:pPr>
      <w:r w:rsidRPr="008D5564">
        <w:rPr>
          <w:rFonts w:ascii="Times New Roman" w:hAnsi="Times New Roman" w:cs="Times New Roman"/>
        </w:rPr>
        <w:tab/>
      </w:r>
      <w:r w:rsidR="00F64FF1" w:rsidRPr="008D5564">
        <w:rPr>
          <w:rFonts w:ascii="Times New Roman" w:hAnsi="Times New Roman" w:cs="Times New Roman"/>
        </w:rPr>
        <w:t>The main symptoms include:</w:t>
      </w:r>
    </w:p>
    <w:p w:rsidR="00F64FF1" w:rsidRPr="008D5564" w:rsidRDefault="00F64FF1" w:rsidP="001634AD">
      <w:pPr>
        <w:numPr>
          <w:ilvl w:val="0"/>
          <w:numId w:val="15"/>
        </w:numPr>
        <w:spacing w:after="0"/>
        <w:rPr>
          <w:rFonts w:ascii="Times New Roman" w:hAnsi="Times New Roman" w:cs="Times New Roman"/>
          <w:sz w:val="24"/>
          <w:szCs w:val="24"/>
        </w:rPr>
      </w:pPr>
      <w:r w:rsidRPr="008D5564">
        <w:rPr>
          <w:rFonts w:ascii="Times New Roman" w:hAnsi="Times New Roman" w:cs="Times New Roman"/>
          <w:sz w:val="24"/>
          <w:szCs w:val="24"/>
        </w:rPr>
        <w:t>a blocked or runny nose</w:t>
      </w:r>
    </w:p>
    <w:p w:rsidR="00F64FF1" w:rsidRPr="008D5564" w:rsidRDefault="00F64FF1" w:rsidP="001634AD">
      <w:pPr>
        <w:numPr>
          <w:ilvl w:val="0"/>
          <w:numId w:val="15"/>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sneezing</w:t>
      </w:r>
    </w:p>
    <w:p w:rsidR="00F64FF1" w:rsidRPr="008D5564" w:rsidRDefault="00F64FF1" w:rsidP="001634AD">
      <w:pPr>
        <w:numPr>
          <w:ilvl w:val="0"/>
          <w:numId w:val="15"/>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a sore throat</w:t>
      </w:r>
    </w:p>
    <w:p w:rsidR="00F64FF1" w:rsidRPr="008D5564" w:rsidRDefault="00F64FF1" w:rsidP="001634AD">
      <w:pPr>
        <w:numPr>
          <w:ilvl w:val="0"/>
          <w:numId w:val="15"/>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a hoarse voice</w:t>
      </w:r>
    </w:p>
    <w:p w:rsidR="00F64FF1" w:rsidRPr="008D5564" w:rsidRDefault="00F64FF1" w:rsidP="001634AD">
      <w:pPr>
        <w:numPr>
          <w:ilvl w:val="0"/>
          <w:numId w:val="15"/>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a cough</w:t>
      </w:r>
    </w:p>
    <w:p w:rsidR="00F64FF1" w:rsidRDefault="00F64FF1" w:rsidP="001634AD">
      <w:pPr>
        <w:numPr>
          <w:ilvl w:val="0"/>
          <w:numId w:val="15"/>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feeling tired and unwell</w:t>
      </w:r>
    </w:p>
    <w:p w:rsidR="008D5564" w:rsidRPr="008D5564" w:rsidRDefault="008D5564" w:rsidP="008D5564">
      <w:pPr>
        <w:spacing w:after="0"/>
        <w:rPr>
          <w:rFonts w:ascii="Times New Roman" w:hAnsi="Times New Roman" w:cs="Times New Roman"/>
          <w:sz w:val="24"/>
          <w:szCs w:val="24"/>
        </w:rPr>
      </w:pPr>
    </w:p>
    <w:p w:rsidR="00F64FF1" w:rsidRPr="008D5564" w:rsidRDefault="008D5564" w:rsidP="008D5564">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F64FF1" w:rsidRPr="008D5564">
        <w:rPr>
          <w:rFonts w:ascii="Times New Roman" w:hAnsi="Times New Roman" w:cs="Times New Roman"/>
        </w:rPr>
        <w:t>You may also have:</w:t>
      </w:r>
    </w:p>
    <w:p w:rsidR="00F64FF1" w:rsidRPr="008D5564" w:rsidRDefault="00F64FF1" w:rsidP="001634AD">
      <w:pPr>
        <w:numPr>
          <w:ilvl w:val="0"/>
          <w:numId w:val="16"/>
        </w:numPr>
        <w:spacing w:after="0"/>
        <w:rPr>
          <w:rFonts w:ascii="Times New Roman" w:hAnsi="Times New Roman" w:cs="Times New Roman"/>
          <w:sz w:val="24"/>
          <w:szCs w:val="24"/>
        </w:rPr>
      </w:pPr>
      <w:r w:rsidRPr="008D5564">
        <w:rPr>
          <w:rFonts w:ascii="Times New Roman" w:hAnsi="Times New Roman" w:cs="Times New Roman"/>
          <w:sz w:val="24"/>
          <w:szCs w:val="24"/>
        </w:rPr>
        <w:t>a high temperature</w:t>
      </w:r>
    </w:p>
    <w:p w:rsidR="00F64FF1" w:rsidRPr="008D5564" w:rsidRDefault="00F64FF1" w:rsidP="001634AD">
      <w:pPr>
        <w:numPr>
          <w:ilvl w:val="0"/>
          <w:numId w:val="16"/>
        </w:numPr>
        <w:spacing w:after="0"/>
        <w:rPr>
          <w:rFonts w:ascii="Times New Roman" w:hAnsi="Times New Roman" w:cs="Times New Roman"/>
          <w:sz w:val="24"/>
          <w:szCs w:val="24"/>
        </w:rPr>
      </w:pPr>
      <w:r w:rsidRPr="008D5564">
        <w:rPr>
          <w:rFonts w:ascii="Times New Roman" w:hAnsi="Times New Roman" w:cs="Times New Roman"/>
          <w:sz w:val="24"/>
          <w:szCs w:val="24"/>
        </w:rPr>
        <w:t>aching muscles</w:t>
      </w:r>
    </w:p>
    <w:p w:rsidR="00F64FF1" w:rsidRPr="008D5564" w:rsidRDefault="00F64FF1" w:rsidP="001634AD">
      <w:pPr>
        <w:numPr>
          <w:ilvl w:val="0"/>
          <w:numId w:val="16"/>
        </w:numPr>
        <w:spacing w:after="0"/>
        <w:rPr>
          <w:rFonts w:ascii="Times New Roman" w:hAnsi="Times New Roman" w:cs="Times New Roman"/>
          <w:sz w:val="24"/>
          <w:szCs w:val="24"/>
        </w:rPr>
      </w:pPr>
      <w:r w:rsidRPr="008D5564">
        <w:rPr>
          <w:rFonts w:ascii="Times New Roman" w:hAnsi="Times New Roman" w:cs="Times New Roman"/>
          <w:sz w:val="24"/>
          <w:szCs w:val="24"/>
        </w:rPr>
        <w:t>a loss of taste and smell</w:t>
      </w:r>
    </w:p>
    <w:p w:rsidR="00F64FF1" w:rsidRDefault="00F64FF1" w:rsidP="001634AD">
      <w:pPr>
        <w:numPr>
          <w:ilvl w:val="0"/>
          <w:numId w:val="16"/>
        </w:numPr>
        <w:spacing w:after="0"/>
        <w:rPr>
          <w:rFonts w:ascii="Times New Roman" w:hAnsi="Times New Roman" w:cs="Times New Roman"/>
          <w:sz w:val="24"/>
          <w:szCs w:val="24"/>
        </w:rPr>
      </w:pPr>
      <w:r w:rsidRPr="008D5564">
        <w:rPr>
          <w:rFonts w:ascii="Times New Roman" w:hAnsi="Times New Roman" w:cs="Times New Roman"/>
          <w:sz w:val="24"/>
          <w:szCs w:val="24"/>
        </w:rPr>
        <w:t>a feeling of pressure in your ears and face</w:t>
      </w:r>
    </w:p>
    <w:p w:rsidR="008D5564" w:rsidRPr="008D5564" w:rsidRDefault="008D5564" w:rsidP="008D5564">
      <w:pPr>
        <w:spacing w:after="0"/>
        <w:rPr>
          <w:rFonts w:ascii="Times New Roman" w:hAnsi="Times New Roman" w:cs="Times New Roman"/>
          <w:sz w:val="24"/>
          <w:szCs w:val="24"/>
        </w:rPr>
      </w:pPr>
    </w:p>
    <w:p w:rsidR="008D5564" w:rsidRDefault="008D5564" w:rsidP="008D5564">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F64FF1" w:rsidRPr="008D5564">
        <w:rPr>
          <w:rFonts w:ascii="Times New Roman" w:hAnsi="Times New Roman" w:cs="Times New Roman"/>
        </w:rPr>
        <w:t>Symptoms of a cold can last longer in young children. They may also be irritable, have difficulty feeding and sleeping, breathe through their mouth, and get sick after coughing.</w:t>
      </w:r>
    </w:p>
    <w:p w:rsidR="008D5564" w:rsidRDefault="008D5564" w:rsidP="008D5564">
      <w:pPr>
        <w:pStyle w:val="Web"/>
        <w:spacing w:before="0" w:beforeAutospacing="0" w:after="0" w:afterAutospacing="0" w:line="276" w:lineRule="auto"/>
        <w:rPr>
          <w:rFonts w:ascii="Times New Roman" w:hAnsi="Times New Roman" w:cs="Times New Roman"/>
        </w:rPr>
      </w:pPr>
    </w:p>
    <w:p w:rsidR="008D5564" w:rsidRPr="008D5564" w:rsidRDefault="008D5564" w:rsidP="001634AD">
      <w:pPr>
        <w:pStyle w:val="Web"/>
        <w:numPr>
          <w:ilvl w:val="0"/>
          <w:numId w:val="11"/>
        </w:numPr>
        <w:spacing w:before="0" w:beforeAutospacing="0" w:after="0" w:afterAutospacing="0" w:line="276" w:lineRule="auto"/>
        <w:rPr>
          <w:rFonts w:ascii="Times New Roman" w:hAnsi="Times New Roman" w:cs="Times New Roman"/>
        </w:rPr>
      </w:pPr>
      <w:r w:rsidRPr="008D5564">
        <w:rPr>
          <w:rFonts w:ascii="Times New Roman" w:hAnsi="Times New Roman" w:cs="Times New Roman"/>
        </w:rPr>
        <w:t>See a GP if:</w:t>
      </w:r>
    </w:p>
    <w:p w:rsidR="008D5564" w:rsidRPr="008D5564" w:rsidRDefault="008D5564" w:rsidP="001634AD">
      <w:pPr>
        <w:numPr>
          <w:ilvl w:val="0"/>
          <w:numId w:val="17"/>
        </w:numPr>
        <w:spacing w:after="0"/>
        <w:rPr>
          <w:rFonts w:ascii="Times New Roman" w:hAnsi="Times New Roman" w:cs="Times New Roman"/>
          <w:sz w:val="24"/>
          <w:szCs w:val="24"/>
        </w:rPr>
      </w:pPr>
      <w:r w:rsidRPr="008D5564">
        <w:rPr>
          <w:rFonts w:ascii="Times New Roman" w:hAnsi="Times New Roman" w:cs="Times New Roman"/>
          <w:sz w:val="24"/>
          <w:szCs w:val="24"/>
        </w:rPr>
        <w:t>you have a high temperature for more than 3 days</w:t>
      </w:r>
    </w:p>
    <w:p w:rsidR="008D5564" w:rsidRPr="008D5564" w:rsidRDefault="008D5564" w:rsidP="001634AD">
      <w:pPr>
        <w:numPr>
          <w:ilvl w:val="0"/>
          <w:numId w:val="17"/>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your cold symptoms get worse</w:t>
      </w:r>
    </w:p>
    <w:p w:rsidR="008D5564" w:rsidRPr="008D5564" w:rsidRDefault="008D5564" w:rsidP="001634AD">
      <w:pPr>
        <w:numPr>
          <w:ilvl w:val="0"/>
          <w:numId w:val="17"/>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your temperature is very high or you feel hot and shivery</w:t>
      </w:r>
    </w:p>
    <w:p w:rsidR="008D5564" w:rsidRPr="008D5564" w:rsidRDefault="008D5564" w:rsidP="001634AD">
      <w:pPr>
        <w:numPr>
          <w:ilvl w:val="0"/>
          <w:numId w:val="17"/>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you feel short of breath or have chest pain</w:t>
      </w:r>
    </w:p>
    <w:p w:rsidR="008D5564" w:rsidRPr="008D5564" w:rsidRDefault="008D5564" w:rsidP="001634AD">
      <w:pPr>
        <w:numPr>
          <w:ilvl w:val="0"/>
          <w:numId w:val="17"/>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you're worried about your child's cold symptoms</w:t>
      </w:r>
    </w:p>
    <w:p w:rsidR="008D5564" w:rsidRPr="008D5564" w:rsidRDefault="008D5564" w:rsidP="001634AD">
      <w:pPr>
        <w:numPr>
          <w:ilvl w:val="0"/>
          <w:numId w:val="17"/>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your cold symptoms do not get better after 10 days</w:t>
      </w:r>
    </w:p>
    <w:p w:rsidR="008D5564" w:rsidRPr="008D5564" w:rsidRDefault="008D5564" w:rsidP="001634AD">
      <w:pPr>
        <w:numPr>
          <w:ilvl w:val="0"/>
          <w:numId w:val="17"/>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you have a cough for more than 3 weeks</w:t>
      </w:r>
    </w:p>
    <w:p w:rsidR="008D5564" w:rsidRPr="008D5564" w:rsidRDefault="008D5564" w:rsidP="001634AD">
      <w:pPr>
        <w:numPr>
          <w:ilvl w:val="0"/>
          <w:numId w:val="17"/>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you get cold symptoms and you have a long-term medical condition (for example, diabetes, or a heart, lung or kidney condition)</w:t>
      </w:r>
    </w:p>
    <w:p w:rsidR="008D5564" w:rsidRPr="008D5564" w:rsidRDefault="008D5564" w:rsidP="001634AD">
      <w:pPr>
        <w:numPr>
          <w:ilvl w:val="0"/>
          <w:numId w:val="17"/>
        </w:numPr>
        <w:spacing w:before="100" w:beforeAutospacing="1" w:after="0"/>
        <w:rPr>
          <w:rFonts w:ascii="Times New Roman" w:hAnsi="Times New Roman" w:cs="Times New Roman"/>
          <w:sz w:val="24"/>
          <w:szCs w:val="24"/>
        </w:rPr>
      </w:pPr>
      <w:r w:rsidRPr="008D5564">
        <w:rPr>
          <w:rFonts w:ascii="Times New Roman" w:hAnsi="Times New Roman" w:cs="Times New Roman"/>
          <w:sz w:val="24"/>
          <w:szCs w:val="24"/>
        </w:rPr>
        <w:t>you get cold symptoms and you have a weakened immune system (for example, because you're having chemotherapy)</w:t>
      </w:r>
    </w:p>
    <w:p w:rsidR="00FE29A5" w:rsidRDefault="00FE29A5">
      <w:pPr>
        <w:rPr>
          <w:rFonts w:ascii="Times New Roman" w:hAnsi="Times New Roman" w:cs="Times New Roman"/>
          <w:sz w:val="24"/>
          <w:szCs w:val="24"/>
        </w:rPr>
      </w:pPr>
      <w:r>
        <w:rPr>
          <w:rFonts w:ascii="Times New Roman" w:hAnsi="Times New Roman" w:cs="Times New Roman"/>
          <w:sz w:val="24"/>
          <w:szCs w:val="24"/>
        </w:rPr>
        <w:br w:type="page"/>
      </w:r>
    </w:p>
    <w:p w:rsidR="00FE29A5" w:rsidRDefault="00FE29A5" w:rsidP="001634AD">
      <w:pPr>
        <w:pStyle w:val="ae"/>
        <w:numPr>
          <w:ilvl w:val="0"/>
          <w:numId w:val="10"/>
        </w:numPr>
        <w:spacing w:after="0" w:line="240" w:lineRule="auto"/>
        <w:rPr>
          <w:rFonts w:ascii="Times New Roman" w:hAnsi="Times New Roman" w:cs="Times New Roman"/>
          <w:b/>
          <w:bCs/>
          <w:sz w:val="24"/>
          <w:szCs w:val="24"/>
        </w:rPr>
      </w:pPr>
      <w:r w:rsidRPr="00FE29A5">
        <w:rPr>
          <w:rFonts w:ascii="Times New Roman" w:hAnsi="Times New Roman" w:cs="Times New Roman"/>
          <w:b/>
          <w:bCs/>
          <w:sz w:val="24"/>
          <w:szCs w:val="24"/>
        </w:rPr>
        <w:lastRenderedPageBreak/>
        <w:t>Pneumonia</w:t>
      </w:r>
    </w:p>
    <w:p w:rsidR="008A47B9" w:rsidRPr="008A47B9" w:rsidRDefault="008A47B9" w:rsidP="008A47B9">
      <w:pPr>
        <w:spacing w:after="0" w:line="240" w:lineRule="auto"/>
        <w:rPr>
          <w:rFonts w:ascii="Times New Roman" w:hAnsi="Times New Roman" w:cs="Times New Roman"/>
          <w:b/>
          <w:bCs/>
          <w:sz w:val="24"/>
          <w:szCs w:val="24"/>
        </w:rPr>
      </w:pPr>
    </w:p>
    <w:p w:rsidR="00FE29A5" w:rsidRDefault="00FE29A5" w:rsidP="00FE29A5">
      <w:pPr>
        <w:pStyle w:val="Web"/>
        <w:spacing w:before="0" w:beforeAutospacing="0" w:after="0" w:afterAutospacing="0" w:line="276" w:lineRule="auto"/>
        <w:rPr>
          <w:rFonts w:ascii="Times New Roman" w:hAnsi="Times New Roman" w:cs="Times New Roman"/>
          <w:bCs/>
        </w:rPr>
      </w:pPr>
      <w:r>
        <w:rPr>
          <w:rFonts w:ascii="Times New Roman" w:hAnsi="Times New Roman" w:cs="Times New Roman"/>
          <w:bCs/>
        </w:rPr>
        <w:tab/>
      </w:r>
      <w:r w:rsidRPr="00FE29A5">
        <w:rPr>
          <w:rFonts w:ascii="Times New Roman" w:hAnsi="Times New Roman" w:cs="Times New Roman"/>
          <w:bCs/>
        </w:rPr>
        <w:t>Pneumonia is inflammation of the lungs, usually caused by an infection. Most people get better in 2 to 4 weeks, but babies, older people, and people with heart or lung conditions are at risk of getting seriously ill and may need treatment in hospital.</w:t>
      </w:r>
    </w:p>
    <w:p w:rsidR="00FE29A5" w:rsidRDefault="00FE29A5" w:rsidP="00FE29A5">
      <w:pPr>
        <w:pStyle w:val="Web"/>
        <w:spacing w:before="0" w:beforeAutospacing="0" w:after="0" w:afterAutospacing="0" w:line="276" w:lineRule="auto"/>
        <w:rPr>
          <w:rFonts w:ascii="Times New Roman" w:hAnsi="Times New Roman" w:cs="Times New Roman"/>
          <w:bCs/>
        </w:rPr>
      </w:pPr>
    </w:p>
    <w:p w:rsidR="00FE29A5" w:rsidRPr="00FE29A5" w:rsidRDefault="00FE29A5" w:rsidP="001634AD">
      <w:pPr>
        <w:pStyle w:val="Web"/>
        <w:numPr>
          <w:ilvl w:val="0"/>
          <w:numId w:val="11"/>
        </w:numPr>
        <w:spacing w:before="0" w:beforeAutospacing="0" w:after="0" w:afterAutospacing="0" w:line="276" w:lineRule="auto"/>
        <w:rPr>
          <w:rFonts w:ascii="Times New Roman" w:hAnsi="Times New Roman" w:cs="Times New Roman"/>
        </w:rPr>
      </w:pPr>
      <w:r w:rsidRPr="00FE29A5">
        <w:rPr>
          <w:rFonts w:ascii="Times New Roman" w:hAnsi="Times New Roman" w:cs="Times New Roman"/>
        </w:rPr>
        <w:t>Check if you have pneumonia</w:t>
      </w:r>
    </w:p>
    <w:p w:rsidR="00FE29A5" w:rsidRPr="00FE29A5" w:rsidRDefault="00FE29A5" w:rsidP="00FE29A5">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FE29A5">
        <w:rPr>
          <w:rFonts w:ascii="Times New Roman" w:hAnsi="Times New Roman" w:cs="Times New Roman"/>
        </w:rPr>
        <w:t>Symptoms of pneumonia can start suddenly or gradually over a few days.</w:t>
      </w:r>
    </w:p>
    <w:p w:rsidR="00FE29A5" w:rsidRPr="00FE29A5" w:rsidRDefault="00FE29A5" w:rsidP="00FE29A5">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FE29A5">
        <w:rPr>
          <w:rFonts w:ascii="Times New Roman" w:hAnsi="Times New Roman" w:cs="Times New Roman"/>
        </w:rPr>
        <w:t>They include:</w:t>
      </w:r>
    </w:p>
    <w:p w:rsidR="00FE29A5" w:rsidRPr="00FE29A5" w:rsidRDefault="00FE29A5" w:rsidP="001634AD">
      <w:pPr>
        <w:numPr>
          <w:ilvl w:val="0"/>
          <w:numId w:val="18"/>
        </w:numPr>
        <w:spacing w:after="0"/>
        <w:rPr>
          <w:rFonts w:ascii="Times New Roman" w:hAnsi="Times New Roman" w:cs="Times New Roman"/>
          <w:sz w:val="24"/>
          <w:szCs w:val="24"/>
        </w:rPr>
      </w:pPr>
      <w:r w:rsidRPr="00FE29A5">
        <w:rPr>
          <w:rFonts w:ascii="Times New Roman" w:hAnsi="Times New Roman" w:cs="Times New Roman"/>
          <w:sz w:val="24"/>
          <w:szCs w:val="24"/>
        </w:rPr>
        <w:t>a cough – you may cough up yellow or green mucus (phlegm)</w:t>
      </w:r>
    </w:p>
    <w:p w:rsidR="00FE29A5" w:rsidRPr="00FE29A5" w:rsidRDefault="00FE29A5" w:rsidP="001634AD">
      <w:pPr>
        <w:numPr>
          <w:ilvl w:val="0"/>
          <w:numId w:val="18"/>
        </w:numPr>
        <w:spacing w:after="0"/>
        <w:rPr>
          <w:rFonts w:ascii="Times New Roman" w:hAnsi="Times New Roman" w:cs="Times New Roman"/>
          <w:sz w:val="24"/>
          <w:szCs w:val="24"/>
        </w:rPr>
      </w:pPr>
      <w:r w:rsidRPr="00FE29A5">
        <w:rPr>
          <w:rFonts w:ascii="Times New Roman" w:hAnsi="Times New Roman" w:cs="Times New Roman"/>
          <w:sz w:val="24"/>
          <w:szCs w:val="24"/>
        </w:rPr>
        <w:t>shortness of breath</w:t>
      </w:r>
    </w:p>
    <w:p w:rsidR="00FE29A5" w:rsidRPr="00FE29A5" w:rsidRDefault="00FE29A5" w:rsidP="001634AD">
      <w:pPr>
        <w:numPr>
          <w:ilvl w:val="0"/>
          <w:numId w:val="18"/>
        </w:numPr>
        <w:spacing w:before="100" w:beforeAutospacing="1" w:after="0"/>
        <w:rPr>
          <w:rFonts w:ascii="Times New Roman" w:hAnsi="Times New Roman" w:cs="Times New Roman"/>
          <w:sz w:val="24"/>
          <w:szCs w:val="24"/>
        </w:rPr>
      </w:pPr>
      <w:r w:rsidRPr="00FE29A5">
        <w:rPr>
          <w:rFonts w:ascii="Times New Roman" w:hAnsi="Times New Roman" w:cs="Times New Roman"/>
          <w:sz w:val="24"/>
          <w:szCs w:val="24"/>
        </w:rPr>
        <w:t>a high temperature</w:t>
      </w:r>
    </w:p>
    <w:p w:rsidR="00FE29A5" w:rsidRPr="00FE29A5" w:rsidRDefault="00FE29A5" w:rsidP="001634AD">
      <w:pPr>
        <w:numPr>
          <w:ilvl w:val="0"/>
          <w:numId w:val="18"/>
        </w:numPr>
        <w:spacing w:before="100" w:beforeAutospacing="1" w:after="0"/>
        <w:rPr>
          <w:rFonts w:ascii="Times New Roman" w:hAnsi="Times New Roman" w:cs="Times New Roman"/>
          <w:sz w:val="24"/>
          <w:szCs w:val="24"/>
        </w:rPr>
      </w:pPr>
      <w:r w:rsidRPr="00FE29A5">
        <w:rPr>
          <w:rFonts w:ascii="Times New Roman" w:hAnsi="Times New Roman" w:cs="Times New Roman"/>
          <w:sz w:val="24"/>
          <w:szCs w:val="24"/>
        </w:rPr>
        <w:t>chest pain</w:t>
      </w:r>
    </w:p>
    <w:p w:rsidR="00FE29A5" w:rsidRPr="00FE29A5" w:rsidRDefault="00FE29A5" w:rsidP="001634AD">
      <w:pPr>
        <w:numPr>
          <w:ilvl w:val="0"/>
          <w:numId w:val="18"/>
        </w:numPr>
        <w:spacing w:before="100" w:beforeAutospacing="1" w:after="0"/>
        <w:rPr>
          <w:rFonts w:ascii="Times New Roman" w:hAnsi="Times New Roman" w:cs="Times New Roman"/>
          <w:sz w:val="24"/>
          <w:szCs w:val="24"/>
        </w:rPr>
      </w:pPr>
      <w:r w:rsidRPr="00FE29A5">
        <w:rPr>
          <w:rFonts w:ascii="Times New Roman" w:hAnsi="Times New Roman" w:cs="Times New Roman"/>
          <w:sz w:val="24"/>
          <w:szCs w:val="24"/>
        </w:rPr>
        <w:t>an aching body</w:t>
      </w:r>
    </w:p>
    <w:p w:rsidR="00FE29A5" w:rsidRPr="00FE29A5" w:rsidRDefault="00FE29A5" w:rsidP="001634AD">
      <w:pPr>
        <w:numPr>
          <w:ilvl w:val="0"/>
          <w:numId w:val="18"/>
        </w:numPr>
        <w:spacing w:before="100" w:beforeAutospacing="1" w:after="0"/>
        <w:rPr>
          <w:rFonts w:ascii="Times New Roman" w:hAnsi="Times New Roman" w:cs="Times New Roman"/>
          <w:sz w:val="24"/>
          <w:szCs w:val="24"/>
        </w:rPr>
      </w:pPr>
      <w:r w:rsidRPr="00FE29A5">
        <w:rPr>
          <w:rFonts w:ascii="Times New Roman" w:hAnsi="Times New Roman" w:cs="Times New Roman"/>
          <w:sz w:val="24"/>
          <w:szCs w:val="24"/>
        </w:rPr>
        <w:t>feeling very tired</w:t>
      </w:r>
    </w:p>
    <w:p w:rsidR="00FE29A5" w:rsidRPr="00FE29A5" w:rsidRDefault="00FE29A5" w:rsidP="001634AD">
      <w:pPr>
        <w:numPr>
          <w:ilvl w:val="0"/>
          <w:numId w:val="18"/>
        </w:numPr>
        <w:spacing w:before="100" w:beforeAutospacing="1" w:after="0"/>
        <w:rPr>
          <w:rFonts w:ascii="Times New Roman" w:hAnsi="Times New Roman" w:cs="Times New Roman"/>
          <w:sz w:val="24"/>
          <w:szCs w:val="24"/>
        </w:rPr>
      </w:pPr>
      <w:r w:rsidRPr="00FE29A5">
        <w:rPr>
          <w:rFonts w:ascii="Times New Roman" w:hAnsi="Times New Roman" w:cs="Times New Roman"/>
          <w:sz w:val="24"/>
          <w:szCs w:val="24"/>
        </w:rPr>
        <w:t>loss of appetite</w:t>
      </w:r>
    </w:p>
    <w:p w:rsidR="00FE29A5" w:rsidRPr="00FE29A5" w:rsidRDefault="00FE29A5" w:rsidP="001634AD">
      <w:pPr>
        <w:numPr>
          <w:ilvl w:val="0"/>
          <w:numId w:val="18"/>
        </w:numPr>
        <w:spacing w:before="100" w:beforeAutospacing="1" w:after="0"/>
        <w:rPr>
          <w:rFonts w:ascii="Times New Roman" w:hAnsi="Times New Roman" w:cs="Times New Roman"/>
          <w:sz w:val="24"/>
          <w:szCs w:val="24"/>
        </w:rPr>
      </w:pPr>
      <w:r w:rsidRPr="00FE29A5">
        <w:rPr>
          <w:rFonts w:ascii="Times New Roman" w:hAnsi="Times New Roman" w:cs="Times New Roman"/>
          <w:sz w:val="24"/>
          <w:szCs w:val="24"/>
        </w:rPr>
        <w:t>making wheezing noises when you breathe – babies may also make grunting noises</w:t>
      </w:r>
    </w:p>
    <w:p w:rsidR="00E13AC7" w:rsidRDefault="00FE29A5" w:rsidP="001634AD">
      <w:pPr>
        <w:numPr>
          <w:ilvl w:val="0"/>
          <w:numId w:val="18"/>
        </w:numPr>
        <w:spacing w:after="0"/>
        <w:rPr>
          <w:rFonts w:ascii="Times New Roman" w:hAnsi="Times New Roman" w:cs="Times New Roman"/>
          <w:sz w:val="24"/>
          <w:szCs w:val="24"/>
        </w:rPr>
      </w:pPr>
      <w:r w:rsidRPr="00FE29A5">
        <w:rPr>
          <w:rFonts w:ascii="Times New Roman" w:hAnsi="Times New Roman" w:cs="Times New Roman"/>
          <w:sz w:val="24"/>
          <w:szCs w:val="24"/>
        </w:rPr>
        <w:t>feeling confused – this is common in older people</w:t>
      </w:r>
    </w:p>
    <w:p w:rsidR="00E13AC7" w:rsidRPr="00E13AC7" w:rsidRDefault="00E13AC7" w:rsidP="00E13AC7">
      <w:pPr>
        <w:spacing w:after="0"/>
        <w:ind w:left="360"/>
        <w:rPr>
          <w:rFonts w:ascii="Times New Roman" w:hAnsi="Times New Roman" w:cs="Times New Roman"/>
          <w:sz w:val="24"/>
          <w:szCs w:val="24"/>
        </w:rPr>
      </w:pPr>
    </w:p>
    <w:p w:rsidR="00FE29A5" w:rsidRPr="00E13AC7" w:rsidRDefault="00FE29A5" w:rsidP="001634AD">
      <w:pPr>
        <w:pStyle w:val="ae"/>
        <w:numPr>
          <w:ilvl w:val="0"/>
          <w:numId w:val="11"/>
        </w:numPr>
        <w:spacing w:after="0"/>
        <w:rPr>
          <w:rFonts w:ascii="Times New Roman" w:hAnsi="Times New Roman" w:cs="Times New Roman"/>
          <w:sz w:val="24"/>
          <w:szCs w:val="24"/>
        </w:rPr>
      </w:pPr>
      <w:r w:rsidRPr="00E13AC7">
        <w:rPr>
          <w:rStyle w:val="nhsuk-u-visually-hidden"/>
          <w:rFonts w:ascii="Times New Roman" w:hAnsi="Times New Roman" w:cs="Times New Roman"/>
          <w:sz w:val="24"/>
          <w:szCs w:val="24"/>
          <w:bdr w:val="none" w:sz="0" w:space="0" w:color="auto" w:frame="1"/>
        </w:rPr>
        <w:t>Urgent advice:</w:t>
      </w:r>
      <w:r w:rsidR="00E13AC7">
        <w:rPr>
          <w:rStyle w:val="nhsuk-u-visually-hidden"/>
          <w:rFonts w:ascii="Times New Roman" w:hAnsi="Times New Roman" w:cs="Times New Roman"/>
          <w:sz w:val="24"/>
          <w:szCs w:val="24"/>
          <w:bdr w:val="none" w:sz="0" w:space="0" w:color="auto" w:frame="1"/>
        </w:rPr>
        <w:t xml:space="preserve"> </w:t>
      </w:r>
      <w:r w:rsidRPr="00E13AC7">
        <w:rPr>
          <w:rFonts w:ascii="Times New Roman" w:hAnsi="Times New Roman" w:cs="Times New Roman"/>
          <w:sz w:val="24"/>
          <w:szCs w:val="24"/>
        </w:rPr>
        <w:t>Ask for an urgent GP appointment or get help from NHS 111 if:</w:t>
      </w:r>
    </w:p>
    <w:p w:rsidR="00FE29A5" w:rsidRPr="00FE29A5" w:rsidRDefault="00FE29A5" w:rsidP="001634AD">
      <w:pPr>
        <w:numPr>
          <w:ilvl w:val="0"/>
          <w:numId w:val="19"/>
        </w:numPr>
        <w:shd w:val="clear" w:color="auto" w:fill="FFFFFF"/>
        <w:spacing w:after="0"/>
        <w:rPr>
          <w:rFonts w:ascii="Times New Roman" w:hAnsi="Times New Roman" w:cs="Times New Roman"/>
          <w:sz w:val="24"/>
          <w:szCs w:val="24"/>
        </w:rPr>
      </w:pPr>
      <w:r w:rsidRPr="00FE29A5">
        <w:rPr>
          <w:rFonts w:ascii="Times New Roman" w:hAnsi="Times New Roman" w:cs="Times New Roman"/>
          <w:sz w:val="24"/>
          <w:szCs w:val="24"/>
        </w:rPr>
        <w:t>you've had a cough for 3 weeks or more</w:t>
      </w:r>
    </w:p>
    <w:p w:rsidR="00FE29A5" w:rsidRPr="00FE29A5" w:rsidRDefault="00FE29A5" w:rsidP="001634AD">
      <w:pPr>
        <w:numPr>
          <w:ilvl w:val="0"/>
          <w:numId w:val="19"/>
        </w:numPr>
        <w:shd w:val="clear" w:color="auto" w:fill="FFFFFF"/>
        <w:spacing w:after="0"/>
        <w:rPr>
          <w:rFonts w:ascii="Times New Roman" w:hAnsi="Times New Roman" w:cs="Times New Roman"/>
          <w:sz w:val="24"/>
          <w:szCs w:val="24"/>
        </w:rPr>
      </w:pPr>
      <w:r w:rsidRPr="00FE29A5">
        <w:rPr>
          <w:rFonts w:ascii="Times New Roman" w:hAnsi="Times New Roman" w:cs="Times New Roman"/>
          <w:sz w:val="24"/>
          <w:szCs w:val="24"/>
        </w:rPr>
        <w:t>you're coughing up blood</w:t>
      </w:r>
    </w:p>
    <w:p w:rsidR="00FE29A5" w:rsidRPr="00FE29A5" w:rsidRDefault="00FE29A5" w:rsidP="001634AD">
      <w:pPr>
        <w:numPr>
          <w:ilvl w:val="0"/>
          <w:numId w:val="19"/>
        </w:numPr>
        <w:shd w:val="clear" w:color="auto" w:fill="FFFFFF"/>
        <w:spacing w:before="100" w:beforeAutospacing="1" w:after="0"/>
        <w:rPr>
          <w:rFonts w:ascii="Times New Roman" w:hAnsi="Times New Roman" w:cs="Times New Roman"/>
          <w:sz w:val="24"/>
          <w:szCs w:val="24"/>
        </w:rPr>
      </w:pPr>
      <w:r w:rsidRPr="00FE29A5">
        <w:rPr>
          <w:rFonts w:ascii="Times New Roman" w:hAnsi="Times New Roman" w:cs="Times New Roman"/>
          <w:sz w:val="24"/>
          <w:szCs w:val="24"/>
        </w:rPr>
        <w:t>you have chest pain that comes and goes, or happens when breathing or coughing</w:t>
      </w:r>
    </w:p>
    <w:p w:rsidR="00E13AC7" w:rsidRDefault="00FE29A5" w:rsidP="001634AD">
      <w:pPr>
        <w:numPr>
          <w:ilvl w:val="0"/>
          <w:numId w:val="19"/>
        </w:numPr>
        <w:shd w:val="clear" w:color="auto" w:fill="FFFFFF"/>
        <w:spacing w:after="0"/>
        <w:rPr>
          <w:rFonts w:ascii="Times New Roman" w:hAnsi="Times New Roman" w:cs="Times New Roman"/>
          <w:sz w:val="24"/>
          <w:szCs w:val="24"/>
        </w:rPr>
      </w:pPr>
      <w:r w:rsidRPr="00FE29A5">
        <w:rPr>
          <w:rFonts w:ascii="Times New Roman" w:hAnsi="Times New Roman" w:cs="Times New Roman"/>
          <w:sz w:val="24"/>
          <w:szCs w:val="24"/>
        </w:rPr>
        <w:t>you're feeling short of breath</w:t>
      </w:r>
    </w:p>
    <w:p w:rsidR="00E13AC7" w:rsidRPr="00E13AC7" w:rsidRDefault="00E13AC7" w:rsidP="00E13AC7">
      <w:pPr>
        <w:shd w:val="clear" w:color="auto" w:fill="FFFFFF"/>
        <w:spacing w:after="0"/>
        <w:ind w:left="360"/>
        <w:rPr>
          <w:rFonts w:ascii="Times New Roman" w:hAnsi="Times New Roman" w:cs="Times New Roman"/>
          <w:sz w:val="24"/>
          <w:szCs w:val="24"/>
        </w:rPr>
      </w:pPr>
    </w:p>
    <w:p w:rsidR="00FE29A5" w:rsidRPr="00E13AC7" w:rsidRDefault="00FE29A5" w:rsidP="001634AD">
      <w:pPr>
        <w:pStyle w:val="ae"/>
        <w:numPr>
          <w:ilvl w:val="0"/>
          <w:numId w:val="11"/>
        </w:numPr>
        <w:shd w:val="clear" w:color="auto" w:fill="FFFFFF"/>
        <w:spacing w:after="0"/>
        <w:rPr>
          <w:rFonts w:ascii="Times New Roman" w:hAnsi="Times New Roman" w:cs="Times New Roman"/>
          <w:sz w:val="24"/>
          <w:szCs w:val="24"/>
        </w:rPr>
      </w:pPr>
      <w:r w:rsidRPr="00E13AC7">
        <w:rPr>
          <w:rStyle w:val="nhsuk-u-visually-hidden"/>
          <w:rFonts w:ascii="Times New Roman" w:hAnsi="Times New Roman" w:cs="Times New Roman"/>
          <w:sz w:val="24"/>
          <w:szCs w:val="24"/>
          <w:bdr w:val="none" w:sz="0" w:space="0" w:color="auto" w:frame="1"/>
        </w:rPr>
        <w:t>Immediate action required:</w:t>
      </w:r>
      <w:r w:rsidR="00E13AC7">
        <w:rPr>
          <w:rStyle w:val="nhsuk-u-visually-hidden"/>
          <w:rFonts w:ascii="Times New Roman" w:hAnsi="Times New Roman" w:cs="Times New Roman"/>
          <w:sz w:val="24"/>
          <w:szCs w:val="24"/>
          <w:bdr w:val="none" w:sz="0" w:space="0" w:color="auto" w:frame="1"/>
        </w:rPr>
        <w:t xml:space="preserve"> </w:t>
      </w:r>
      <w:r w:rsidRPr="00E13AC7">
        <w:rPr>
          <w:rFonts w:ascii="Times New Roman" w:hAnsi="Times New Roman" w:cs="Times New Roman"/>
          <w:sz w:val="24"/>
          <w:szCs w:val="24"/>
        </w:rPr>
        <w:t>Call 999 if:</w:t>
      </w:r>
    </w:p>
    <w:p w:rsidR="00FE29A5" w:rsidRPr="00FE29A5" w:rsidRDefault="00FE29A5" w:rsidP="001634AD">
      <w:pPr>
        <w:numPr>
          <w:ilvl w:val="0"/>
          <w:numId w:val="19"/>
        </w:numPr>
        <w:shd w:val="clear" w:color="auto" w:fill="FFFFFF"/>
        <w:spacing w:after="0"/>
        <w:rPr>
          <w:rFonts w:ascii="Times New Roman" w:hAnsi="Times New Roman" w:cs="Times New Roman"/>
          <w:sz w:val="24"/>
          <w:szCs w:val="24"/>
        </w:rPr>
      </w:pPr>
      <w:r w:rsidRPr="00FE29A5">
        <w:rPr>
          <w:rFonts w:ascii="Times New Roman" w:hAnsi="Times New Roman" w:cs="Times New Roman"/>
          <w:sz w:val="24"/>
          <w:szCs w:val="24"/>
        </w:rPr>
        <w:t>you're struggling to breathe – you're choking, gasping and unable to speak</w:t>
      </w:r>
    </w:p>
    <w:p w:rsidR="00FE29A5" w:rsidRPr="00FE29A5" w:rsidRDefault="00FE29A5" w:rsidP="001634AD">
      <w:pPr>
        <w:numPr>
          <w:ilvl w:val="0"/>
          <w:numId w:val="19"/>
        </w:numPr>
        <w:shd w:val="clear" w:color="auto" w:fill="FFFFFF"/>
        <w:spacing w:after="0"/>
        <w:rPr>
          <w:rFonts w:ascii="Times New Roman" w:hAnsi="Times New Roman" w:cs="Times New Roman"/>
          <w:sz w:val="24"/>
          <w:szCs w:val="24"/>
        </w:rPr>
      </w:pPr>
      <w:r w:rsidRPr="00FE29A5">
        <w:rPr>
          <w:rFonts w:ascii="Times New Roman" w:hAnsi="Times New Roman" w:cs="Times New Roman"/>
          <w:sz w:val="24"/>
          <w:szCs w:val="24"/>
        </w:rPr>
        <w:t>you have pale, blue or blotchy skin, lips or tongue</w:t>
      </w:r>
    </w:p>
    <w:p w:rsidR="00FE29A5" w:rsidRPr="00FE29A5" w:rsidRDefault="00FE29A5" w:rsidP="001634AD">
      <w:pPr>
        <w:numPr>
          <w:ilvl w:val="0"/>
          <w:numId w:val="19"/>
        </w:numPr>
        <w:shd w:val="clear" w:color="auto" w:fill="FFFFFF"/>
        <w:spacing w:after="0"/>
        <w:rPr>
          <w:rFonts w:ascii="Times New Roman" w:hAnsi="Times New Roman" w:cs="Times New Roman"/>
          <w:sz w:val="24"/>
          <w:szCs w:val="24"/>
        </w:rPr>
      </w:pPr>
      <w:r w:rsidRPr="00FE29A5">
        <w:rPr>
          <w:rFonts w:ascii="Times New Roman" w:hAnsi="Times New Roman" w:cs="Times New Roman"/>
          <w:sz w:val="24"/>
          <w:szCs w:val="24"/>
        </w:rPr>
        <w:t>you suddenly feel confused – for example, you do not know where you are</w:t>
      </w:r>
    </w:p>
    <w:p w:rsidR="0095785C" w:rsidRDefault="00FE29A5" w:rsidP="001634AD">
      <w:pPr>
        <w:numPr>
          <w:ilvl w:val="0"/>
          <w:numId w:val="19"/>
        </w:numPr>
        <w:shd w:val="clear" w:color="auto" w:fill="FFFFFF"/>
        <w:spacing w:after="0"/>
        <w:rPr>
          <w:rFonts w:ascii="Times New Roman" w:hAnsi="Times New Roman" w:cs="Times New Roman"/>
          <w:sz w:val="24"/>
          <w:szCs w:val="24"/>
        </w:rPr>
      </w:pPr>
      <w:r w:rsidRPr="00FE29A5">
        <w:rPr>
          <w:rFonts w:ascii="Times New Roman" w:hAnsi="Times New Roman" w:cs="Times New Roman"/>
          <w:sz w:val="24"/>
          <w:szCs w:val="24"/>
        </w:rPr>
        <w:t>you cannot wake your baby and they feel floppy</w:t>
      </w:r>
    </w:p>
    <w:p w:rsidR="0095785C" w:rsidRDefault="0095785C">
      <w:pPr>
        <w:rPr>
          <w:rFonts w:ascii="Times New Roman" w:hAnsi="Times New Roman" w:cs="Times New Roman"/>
          <w:sz w:val="24"/>
          <w:szCs w:val="24"/>
        </w:rPr>
      </w:pPr>
      <w:r>
        <w:rPr>
          <w:rFonts w:ascii="Times New Roman" w:hAnsi="Times New Roman" w:cs="Times New Roman"/>
          <w:sz w:val="24"/>
          <w:szCs w:val="24"/>
        </w:rPr>
        <w:br w:type="page"/>
      </w:r>
    </w:p>
    <w:p w:rsidR="00A248A9" w:rsidRDefault="0095785C" w:rsidP="001634AD">
      <w:pPr>
        <w:pStyle w:val="ae"/>
        <w:numPr>
          <w:ilvl w:val="0"/>
          <w:numId w:val="10"/>
        </w:numPr>
        <w:spacing w:after="0" w:line="240" w:lineRule="auto"/>
        <w:rPr>
          <w:rFonts w:ascii="Times New Roman" w:hAnsi="Times New Roman" w:cs="Times New Roman"/>
          <w:b/>
          <w:bCs/>
          <w:sz w:val="24"/>
          <w:szCs w:val="24"/>
        </w:rPr>
      </w:pPr>
      <w:r w:rsidRPr="0095785C">
        <w:rPr>
          <w:rFonts w:ascii="Times New Roman" w:hAnsi="Times New Roman" w:cs="Times New Roman"/>
          <w:b/>
          <w:bCs/>
          <w:sz w:val="24"/>
          <w:szCs w:val="24"/>
        </w:rPr>
        <w:lastRenderedPageBreak/>
        <w:t>Dimorphic Hemorrhoids</w:t>
      </w:r>
    </w:p>
    <w:p w:rsidR="002A0B92" w:rsidRPr="002A0B92" w:rsidRDefault="002A0B92" w:rsidP="002A0B92">
      <w:pPr>
        <w:spacing w:after="0" w:line="240" w:lineRule="auto"/>
        <w:rPr>
          <w:rFonts w:ascii="Times New Roman" w:hAnsi="Times New Roman" w:cs="Times New Roman"/>
          <w:b/>
          <w:bCs/>
          <w:sz w:val="24"/>
          <w:szCs w:val="24"/>
        </w:rPr>
      </w:pPr>
    </w:p>
    <w:p w:rsidR="00217444" w:rsidRPr="00217444" w:rsidRDefault="00217444" w:rsidP="00217444">
      <w:pPr>
        <w:pStyle w:val="Web"/>
        <w:spacing w:before="0" w:beforeAutospacing="0" w:after="0" w:afterAutospacing="0" w:line="276" w:lineRule="auto"/>
        <w:rPr>
          <w:rFonts w:ascii="Times New Roman" w:hAnsi="Times New Roman" w:cs="Times New Roman"/>
          <w:bCs/>
        </w:rPr>
      </w:pPr>
      <w:r>
        <w:rPr>
          <w:rFonts w:ascii="Times New Roman" w:hAnsi="Times New Roman" w:cs="Times New Roman"/>
          <w:bCs/>
        </w:rPr>
        <w:tab/>
      </w:r>
      <w:r w:rsidRPr="00217444">
        <w:rPr>
          <w:rFonts w:ascii="Times New Roman" w:hAnsi="Times New Roman" w:cs="Times New Roman"/>
          <w:bCs/>
        </w:rPr>
        <w:t>Hemorrhoids are lumps inside and around your bottom (anus). They often get better on their own after a few days.</w:t>
      </w:r>
    </w:p>
    <w:p w:rsidR="00217444" w:rsidRDefault="00217444" w:rsidP="00217444">
      <w:pPr>
        <w:pStyle w:val="Web"/>
        <w:spacing w:before="0" w:beforeAutospacing="0" w:after="0" w:afterAutospacing="0" w:line="276" w:lineRule="auto"/>
        <w:rPr>
          <w:rFonts w:ascii="Times New Roman" w:hAnsi="Times New Roman" w:cs="Times New Roman"/>
        </w:rPr>
      </w:pPr>
    </w:p>
    <w:p w:rsidR="00217444" w:rsidRPr="00217444" w:rsidRDefault="00217444" w:rsidP="001634AD">
      <w:pPr>
        <w:pStyle w:val="Web"/>
        <w:numPr>
          <w:ilvl w:val="0"/>
          <w:numId w:val="11"/>
        </w:numPr>
        <w:spacing w:before="0" w:beforeAutospacing="0" w:after="0" w:afterAutospacing="0" w:line="276" w:lineRule="auto"/>
        <w:rPr>
          <w:rFonts w:ascii="Times New Roman" w:hAnsi="Times New Roman" w:cs="Times New Roman"/>
        </w:rPr>
      </w:pPr>
      <w:r w:rsidRPr="00217444">
        <w:rPr>
          <w:rFonts w:ascii="Times New Roman" w:hAnsi="Times New Roman" w:cs="Times New Roman"/>
        </w:rPr>
        <w:t>Check if it's h</w:t>
      </w:r>
      <w:r w:rsidRPr="00217444">
        <w:rPr>
          <w:rFonts w:ascii="Times New Roman" w:hAnsi="Times New Roman" w:cs="Times New Roman"/>
          <w:bCs/>
        </w:rPr>
        <w:t>emorrhoids</w:t>
      </w:r>
    </w:p>
    <w:p w:rsidR="00217444" w:rsidRPr="00217444" w:rsidRDefault="00217444" w:rsidP="00217444">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217444">
        <w:rPr>
          <w:rFonts w:ascii="Times New Roman" w:hAnsi="Times New Roman" w:cs="Times New Roman"/>
        </w:rPr>
        <w:t>Symptoms of h</w:t>
      </w:r>
      <w:r w:rsidRPr="00217444">
        <w:rPr>
          <w:rFonts w:ascii="Times New Roman" w:hAnsi="Times New Roman" w:cs="Times New Roman"/>
          <w:bCs/>
        </w:rPr>
        <w:t>emorrhoids</w:t>
      </w:r>
      <w:r w:rsidRPr="00217444">
        <w:rPr>
          <w:rFonts w:ascii="Times New Roman" w:hAnsi="Times New Roman" w:cs="Times New Roman"/>
        </w:rPr>
        <w:t xml:space="preserve"> include:</w:t>
      </w:r>
    </w:p>
    <w:p w:rsidR="00217444" w:rsidRPr="00217444" w:rsidRDefault="00217444" w:rsidP="001634AD">
      <w:pPr>
        <w:numPr>
          <w:ilvl w:val="0"/>
          <w:numId w:val="20"/>
        </w:numPr>
        <w:spacing w:after="0"/>
        <w:rPr>
          <w:rFonts w:ascii="Times New Roman" w:hAnsi="Times New Roman" w:cs="Times New Roman"/>
          <w:sz w:val="24"/>
          <w:szCs w:val="24"/>
        </w:rPr>
      </w:pPr>
      <w:r w:rsidRPr="00217444">
        <w:rPr>
          <w:rFonts w:ascii="Times New Roman" w:hAnsi="Times New Roman" w:cs="Times New Roman"/>
          <w:sz w:val="24"/>
          <w:szCs w:val="24"/>
        </w:rPr>
        <w:t>bright red blood after you poo</w:t>
      </w:r>
    </w:p>
    <w:p w:rsidR="00217444" w:rsidRPr="00217444" w:rsidRDefault="00217444" w:rsidP="001634AD">
      <w:pPr>
        <w:numPr>
          <w:ilvl w:val="0"/>
          <w:numId w:val="20"/>
        </w:numPr>
        <w:spacing w:after="0"/>
        <w:rPr>
          <w:rFonts w:ascii="Times New Roman" w:hAnsi="Times New Roman" w:cs="Times New Roman"/>
          <w:sz w:val="24"/>
          <w:szCs w:val="24"/>
        </w:rPr>
      </w:pPr>
      <w:r w:rsidRPr="00217444">
        <w:rPr>
          <w:rFonts w:ascii="Times New Roman" w:hAnsi="Times New Roman" w:cs="Times New Roman"/>
          <w:sz w:val="24"/>
          <w:szCs w:val="24"/>
        </w:rPr>
        <w:t>an itchy anus</w:t>
      </w:r>
    </w:p>
    <w:p w:rsidR="00217444" w:rsidRPr="00217444" w:rsidRDefault="00217444" w:rsidP="001634AD">
      <w:pPr>
        <w:numPr>
          <w:ilvl w:val="0"/>
          <w:numId w:val="20"/>
        </w:numPr>
        <w:spacing w:after="0"/>
        <w:rPr>
          <w:rFonts w:ascii="Times New Roman" w:hAnsi="Times New Roman" w:cs="Times New Roman"/>
          <w:sz w:val="24"/>
          <w:szCs w:val="24"/>
        </w:rPr>
      </w:pPr>
      <w:r w:rsidRPr="00217444">
        <w:rPr>
          <w:rFonts w:ascii="Times New Roman" w:hAnsi="Times New Roman" w:cs="Times New Roman"/>
          <w:sz w:val="24"/>
          <w:szCs w:val="24"/>
        </w:rPr>
        <w:t>feeling like you still need to poo after going to the toilet</w:t>
      </w:r>
    </w:p>
    <w:p w:rsidR="00217444" w:rsidRPr="00217444" w:rsidRDefault="00217444" w:rsidP="001634AD">
      <w:pPr>
        <w:numPr>
          <w:ilvl w:val="0"/>
          <w:numId w:val="20"/>
        </w:numPr>
        <w:spacing w:after="0"/>
        <w:rPr>
          <w:rFonts w:ascii="Times New Roman" w:hAnsi="Times New Roman" w:cs="Times New Roman"/>
          <w:sz w:val="24"/>
          <w:szCs w:val="24"/>
        </w:rPr>
      </w:pPr>
      <w:r w:rsidRPr="00217444">
        <w:rPr>
          <w:rFonts w:ascii="Times New Roman" w:hAnsi="Times New Roman" w:cs="Times New Roman"/>
          <w:sz w:val="24"/>
          <w:szCs w:val="24"/>
        </w:rPr>
        <w:t>mucus in your underwear or on toilet paper after wiping your bottom</w:t>
      </w:r>
    </w:p>
    <w:p w:rsidR="00217444" w:rsidRPr="00217444" w:rsidRDefault="00217444" w:rsidP="001634AD">
      <w:pPr>
        <w:numPr>
          <w:ilvl w:val="0"/>
          <w:numId w:val="20"/>
        </w:numPr>
        <w:spacing w:after="0"/>
        <w:rPr>
          <w:rFonts w:ascii="Times New Roman" w:hAnsi="Times New Roman" w:cs="Times New Roman"/>
          <w:sz w:val="24"/>
          <w:szCs w:val="24"/>
        </w:rPr>
      </w:pPr>
      <w:r w:rsidRPr="00217444">
        <w:rPr>
          <w:rFonts w:ascii="Times New Roman" w:hAnsi="Times New Roman" w:cs="Times New Roman"/>
          <w:sz w:val="24"/>
          <w:szCs w:val="24"/>
        </w:rPr>
        <w:t>lumps around your anus</w:t>
      </w:r>
    </w:p>
    <w:p w:rsidR="00217444" w:rsidRDefault="00217444" w:rsidP="001634AD">
      <w:pPr>
        <w:numPr>
          <w:ilvl w:val="0"/>
          <w:numId w:val="20"/>
        </w:numPr>
        <w:spacing w:after="0"/>
        <w:rPr>
          <w:rFonts w:ascii="Times New Roman" w:hAnsi="Times New Roman" w:cs="Times New Roman"/>
          <w:sz w:val="24"/>
          <w:szCs w:val="24"/>
        </w:rPr>
      </w:pPr>
      <w:r w:rsidRPr="00217444">
        <w:rPr>
          <w:rFonts w:ascii="Times New Roman" w:hAnsi="Times New Roman" w:cs="Times New Roman"/>
          <w:sz w:val="24"/>
          <w:szCs w:val="24"/>
        </w:rPr>
        <w:t>pain around your anus</w:t>
      </w:r>
    </w:p>
    <w:p w:rsidR="00217444" w:rsidRDefault="00217444" w:rsidP="00217444">
      <w:pPr>
        <w:spacing w:after="0"/>
        <w:rPr>
          <w:rFonts w:ascii="Times New Roman" w:hAnsi="Times New Roman" w:cs="Times New Roman"/>
          <w:sz w:val="24"/>
          <w:szCs w:val="24"/>
        </w:rPr>
      </w:pPr>
    </w:p>
    <w:p w:rsidR="00217444" w:rsidRPr="00217444" w:rsidRDefault="00217444" w:rsidP="001634AD">
      <w:pPr>
        <w:pStyle w:val="ae"/>
        <w:numPr>
          <w:ilvl w:val="0"/>
          <w:numId w:val="11"/>
        </w:numPr>
        <w:spacing w:after="0"/>
        <w:rPr>
          <w:rFonts w:ascii="Times New Roman" w:hAnsi="Times New Roman" w:cs="Times New Roman"/>
          <w:sz w:val="24"/>
          <w:szCs w:val="24"/>
        </w:rPr>
      </w:pPr>
      <w:r w:rsidRPr="00217444">
        <w:rPr>
          <w:rFonts w:ascii="Times New Roman" w:hAnsi="Times New Roman" w:cs="Times New Roman"/>
          <w:sz w:val="24"/>
          <w:szCs w:val="24"/>
        </w:rPr>
        <w:t>See a GP if:</w:t>
      </w:r>
    </w:p>
    <w:p w:rsidR="00217444" w:rsidRPr="00217444" w:rsidRDefault="00217444" w:rsidP="001634AD">
      <w:pPr>
        <w:numPr>
          <w:ilvl w:val="0"/>
          <w:numId w:val="21"/>
        </w:numPr>
        <w:shd w:val="clear" w:color="auto" w:fill="FFFFFF"/>
        <w:spacing w:after="0"/>
        <w:rPr>
          <w:rFonts w:ascii="Times New Roman" w:hAnsi="Times New Roman" w:cs="Times New Roman"/>
          <w:sz w:val="24"/>
          <w:szCs w:val="24"/>
        </w:rPr>
      </w:pPr>
      <w:r w:rsidRPr="00217444">
        <w:rPr>
          <w:rFonts w:ascii="Times New Roman" w:hAnsi="Times New Roman" w:cs="Times New Roman"/>
          <w:sz w:val="24"/>
          <w:szCs w:val="24"/>
        </w:rPr>
        <w:t>you have symptoms of h</w:t>
      </w:r>
      <w:r w:rsidRPr="00217444">
        <w:rPr>
          <w:rFonts w:ascii="Times New Roman" w:hAnsi="Times New Roman" w:cs="Times New Roman"/>
          <w:bCs/>
          <w:sz w:val="24"/>
          <w:szCs w:val="24"/>
        </w:rPr>
        <w:t>emorrhoids</w:t>
      </w:r>
      <w:r w:rsidRPr="00217444">
        <w:rPr>
          <w:rFonts w:ascii="Times New Roman" w:hAnsi="Times New Roman" w:cs="Times New Roman"/>
          <w:sz w:val="24"/>
          <w:szCs w:val="24"/>
        </w:rPr>
        <w:t xml:space="preserve"> and they're getting worse or there's no improvement after 7 days of treatment at home</w:t>
      </w:r>
    </w:p>
    <w:p w:rsidR="00217444" w:rsidRPr="00217444" w:rsidRDefault="00217444" w:rsidP="001634AD">
      <w:pPr>
        <w:numPr>
          <w:ilvl w:val="0"/>
          <w:numId w:val="21"/>
        </w:numPr>
        <w:shd w:val="clear" w:color="auto" w:fill="FFFFFF"/>
        <w:spacing w:after="0"/>
        <w:rPr>
          <w:rFonts w:ascii="Times New Roman" w:hAnsi="Times New Roman" w:cs="Times New Roman"/>
          <w:sz w:val="24"/>
          <w:szCs w:val="24"/>
        </w:rPr>
      </w:pPr>
      <w:r w:rsidRPr="00217444">
        <w:rPr>
          <w:rFonts w:ascii="Times New Roman" w:hAnsi="Times New Roman" w:cs="Times New Roman"/>
          <w:sz w:val="24"/>
          <w:szCs w:val="24"/>
        </w:rPr>
        <w:t>you keep getting piles</w:t>
      </w:r>
    </w:p>
    <w:p w:rsidR="00217444" w:rsidRDefault="00217444" w:rsidP="001634AD">
      <w:pPr>
        <w:numPr>
          <w:ilvl w:val="0"/>
          <w:numId w:val="21"/>
        </w:numPr>
        <w:shd w:val="clear" w:color="auto" w:fill="FFFFFF"/>
        <w:spacing w:after="0"/>
        <w:rPr>
          <w:rFonts w:ascii="Times New Roman" w:hAnsi="Times New Roman" w:cs="Times New Roman"/>
          <w:sz w:val="24"/>
          <w:szCs w:val="24"/>
        </w:rPr>
      </w:pPr>
      <w:r w:rsidRPr="00217444">
        <w:rPr>
          <w:rFonts w:ascii="Times New Roman" w:hAnsi="Times New Roman" w:cs="Times New Roman"/>
          <w:sz w:val="24"/>
          <w:szCs w:val="24"/>
        </w:rPr>
        <w:t>you notice a change around your anus that is not normal for you</w:t>
      </w:r>
    </w:p>
    <w:p w:rsidR="00217444" w:rsidRPr="00217444" w:rsidRDefault="00217444" w:rsidP="00217444">
      <w:pPr>
        <w:shd w:val="clear" w:color="auto" w:fill="FFFFFF"/>
        <w:spacing w:after="0"/>
        <w:ind w:left="720"/>
        <w:rPr>
          <w:rFonts w:ascii="Times New Roman" w:hAnsi="Times New Roman" w:cs="Times New Roman"/>
          <w:sz w:val="24"/>
          <w:szCs w:val="24"/>
        </w:rPr>
      </w:pPr>
    </w:p>
    <w:p w:rsidR="00217444" w:rsidRPr="00217444" w:rsidRDefault="00217444" w:rsidP="001634AD">
      <w:pPr>
        <w:pStyle w:val="ae"/>
        <w:numPr>
          <w:ilvl w:val="0"/>
          <w:numId w:val="11"/>
        </w:numPr>
        <w:shd w:val="clear" w:color="auto" w:fill="FFFFFF"/>
        <w:spacing w:after="0"/>
        <w:rPr>
          <w:rFonts w:ascii="Times New Roman" w:hAnsi="Times New Roman" w:cs="Times New Roman"/>
          <w:sz w:val="24"/>
          <w:szCs w:val="24"/>
        </w:rPr>
      </w:pPr>
      <w:r w:rsidRPr="00217444">
        <w:rPr>
          <w:rStyle w:val="nhsuk-u-visually-hidden"/>
          <w:rFonts w:ascii="Times New Roman" w:hAnsi="Times New Roman" w:cs="Times New Roman"/>
          <w:sz w:val="24"/>
          <w:szCs w:val="24"/>
          <w:bdr w:val="none" w:sz="0" w:space="0" w:color="auto" w:frame="1"/>
        </w:rPr>
        <w:t>Urgent advice:</w:t>
      </w:r>
      <w:r>
        <w:rPr>
          <w:rStyle w:val="nhsuk-u-visually-hidden"/>
          <w:rFonts w:ascii="Times New Roman" w:hAnsi="Times New Roman" w:cs="Times New Roman"/>
          <w:sz w:val="24"/>
          <w:szCs w:val="24"/>
          <w:bdr w:val="none" w:sz="0" w:space="0" w:color="auto" w:frame="1"/>
        </w:rPr>
        <w:t xml:space="preserve"> </w:t>
      </w:r>
      <w:r w:rsidRPr="00217444">
        <w:rPr>
          <w:rFonts w:ascii="Times New Roman" w:hAnsi="Times New Roman" w:cs="Times New Roman"/>
          <w:sz w:val="24"/>
          <w:szCs w:val="24"/>
        </w:rPr>
        <w:t>Ask for an urgent GP appointment or get help from NHS 111 if:</w:t>
      </w:r>
    </w:p>
    <w:p w:rsidR="00217444" w:rsidRPr="00217444" w:rsidRDefault="00217444" w:rsidP="001634AD">
      <w:pPr>
        <w:numPr>
          <w:ilvl w:val="0"/>
          <w:numId w:val="22"/>
        </w:numPr>
        <w:shd w:val="clear" w:color="auto" w:fill="FFFFFF"/>
        <w:spacing w:after="0"/>
        <w:rPr>
          <w:rFonts w:ascii="Times New Roman" w:hAnsi="Times New Roman" w:cs="Times New Roman"/>
          <w:sz w:val="24"/>
          <w:szCs w:val="24"/>
        </w:rPr>
      </w:pPr>
      <w:r w:rsidRPr="00217444">
        <w:rPr>
          <w:rFonts w:ascii="Times New Roman" w:hAnsi="Times New Roman" w:cs="Times New Roman"/>
          <w:sz w:val="24"/>
          <w:szCs w:val="24"/>
        </w:rPr>
        <w:t>you have h</w:t>
      </w:r>
      <w:r w:rsidRPr="00217444">
        <w:rPr>
          <w:rFonts w:ascii="Times New Roman" w:hAnsi="Times New Roman" w:cs="Times New Roman"/>
          <w:bCs/>
          <w:sz w:val="24"/>
          <w:szCs w:val="24"/>
        </w:rPr>
        <w:t>emorrhoids</w:t>
      </w:r>
      <w:r w:rsidRPr="00217444">
        <w:rPr>
          <w:rFonts w:ascii="Times New Roman" w:hAnsi="Times New Roman" w:cs="Times New Roman"/>
          <w:sz w:val="24"/>
          <w:szCs w:val="24"/>
        </w:rPr>
        <w:t xml:space="preserve"> and your temperature is very high or you feel hot and shivery and generally unwell</w:t>
      </w:r>
    </w:p>
    <w:p w:rsidR="00217444" w:rsidRPr="00217444" w:rsidRDefault="00217444" w:rsidP="001634AD">
      <w:pPr>
        <w:numPr>
          <w:ilvl w:val="0"/>
          <w:numId w:val="22"/>
        </w:numPr>
        <w:shd w:val="clear" w:color="auto" w:fill="FFFFFF"/>
        <w:spacing w:after="0"/>
        <w:rPr>
          <w:rFonts w:ascii="Times New Roman" w:hAnsi="Times New Roman" w:cs="Times New Roman"/>
          <w:sz w:val="24"/>
          <w:szCs w:val="24"/>
        </w:rPr>
      </w:pPr>
      <w:r w:rsidRPr="00217444">
        <w:rPr>
          <w:rFonts w:ascii="Times New Roman" w:hAnsi="Times New Roman" w:cs="Times New Roman"/>
          <w:sz w:val="24"/>
          <w:szCs w:val="24"/>
        </w:rPr>
        <w:t>you have pus leaking from your h</w:t>
      </w:r>
      <w:r w:rsidRPr="00217444">
        <w:rPr>
          <w:rFonts w:ascii="Times New Roman" w:hAnsi="Times New Roman" w:cs="Times New Roman"/>
          <w:bCs/>
          <w:sz w:val="24"/>
          <w:szCs w:val="24"/>
        </w:rPr>
        <w:t>emorrhoids</w:t>
      </w:r>
    </w:p>
    <w:p w:rsidR="00217444" w:rsidRPr="00217444" w:rsidRDefault="00217444" w:rsidP="00217444">
      <w:pPr>
        <w:shd w:val="clear" w:color="auto" w:fill="FFFFFF"/>
        <w:spacing w:after="0"/>
        <w:ind w:left="360"/>
        <w:rPr>
          <w:rFonts w:ascii="Times New Roman" w:hAnsi="Times New Roman" w:cs="Times New Roman"/>
          <w:sz w:val="24"/>
          <w:szCs w:val="24"/>
        </w:rPr>
      </w:pPr>
    </w:p>
    <w:p w:rsidR="00217444" w:rsidRPr="00217444" w:rsidRDefault="00217444" w:rsidP="001634AD">
      <w:pPr>
        <w:pStyle w:val="ae"/>
        <w:numPr>
          <w:ilvl w:val="0"/>
          <w:numId w:val="11"/>
        </w:numPr>
        <w:shd w:val="clear" w:color="auto" w:fill="FFFFFF"/>
        <w:spacing w:after="0"/>
        <w:rPr>
          <w:rFonts w:ascii="Times New Roman" w:hAnsi="Times New Roman" w:cs="Times New Roman"/>
          <w:sz w:val="24"/>
          <w:szCs w:val="24"/>
        </w:rPr>
      </w:pPr>
      <w:r w:rsidRPr="00217444">
        <w:rPr>
          <w:rFonts w:ascii="Times New Roman" w:hAnsi="Times New Roman" w:cs="Times New Roman"/>
          <w:sz w:val="24"/>
          <w:szCs w:val="24"/>
        </w:rPr>
        <w:t>Go to A&amp;E or call 999 if you have piles and:</w:t>
      </w:r>
    </w:p>
    <w:p w:rsidR="00217444" w:rsidRPr="00217444" w:rsidRDefault="00217444" w:rsidP="001634AD">
      <w:pPr>
        <w:numPr>
          <w:ilvl w:val="0"/>
          <w:numId w:val="22"/>
        </w:numPr>
        <w:shd w:val="clear" w:color="auto" w:fill="FFFFFF"/>
        <w:spacing w:after="0"/>
        <w:rPr>
          <w:rFonts w:ascii="Times New Roman" w:hAnsi="Times New Roman" w:cs="Times New Roman"/>
          <w:sz w:val="24"/>
          <w:szCs w:val="24"/>
        </w:rPr>
      </w:pPr>
      <w:r w:rsidRPr="00217444">
        <w:rPr>
          <w:rFonts w:ascii="Times New Roman" w:hAnsi="Times New Roman" w:cs="Times New Roman"/>
          <w:sz w:val="24"/>
          <w:szCs w:val="24"/>
        </w:rPr>
        <w:t>you're bleeding non-stop</w:t>
      </w:r>
    </w:p>
    <w:p w:rsidR="00217444" w:rsidRPr="00217444" w:rsidRDefault="00217444" w:rsidP="001634AD">
      <w:pPr>
        <w:numPr>
          <w:ilvl w:val="0"/>
          <w:numId w:val="22"/>
        </w:numPr>
        <w:shd w:val="clear" w:color="auto" w:fill="FFFFFF"/>
        <w:spacing w:after="0"/>
        <w:rPr>
          <w:rFonts w:ascii="Times New Roman" w:hAnsi="Times New Roman" w:cs="Times New Roman"/>
          <w:sz w:val="24"/>
          <w:szCs w:val="24"/>
        </w:rPr>
      </w:pPr>
      <w:r w:rsidRPr="00217444">
        <w:rPr>
          <w:rFonts w:ascii="Times New Roman" w:hAnsi="Times New Roman" w:cs="Times New Roman"/>
          <w:sz w:val="24"/>
          <w:szCs w:val="24"/>
        </w:rPr>
        <w:t>there's a lot of blood – for example, the toilet water turns red or you see large blood clots</w:t>
      </w:r>
    </w:p>
    <w:p w:rsidR="00217444" w:rsidRPr="00217444" w:rsidRDefault="00217444" w:rsidP="001634AD">
      <w:pPr>
        <w:numPr>
          <w:ilvl w:val="0"/>
          <w:numId w:val="22"/>
        </w:numPr>
        <w:shd w:val="clear" w:color="auto" w:fill="FFFFFF"/>
        <w:spacing w:after="0"/>
        <w:rPr>
          <w:rFonts w:ascii="Times New Roman" w:hAnsi="Times New Roman" w:cs="Times New Roman"/>
          <w:sz w:val="24"/>
          <w:szCs w:val="24"/>
        </w:rPr>
      </w:pPr>
      <w:r w:rsidRPr="00217444">
        <w:rPr>
          <w:rFonts w:ascii="Times New Roman" w:hAnsi="Times New Roman" w:cs="Times New Roman"/>
          <w:sz w:val="24"/>
          <w:szCs w:val="24"/>
        </w:rPr>
        <w:t>you're in severe pain</w:t>
      </w:r>
    </w:p>
    <w:p w:rsidR="001C521A" w:rsidRDefault="001C521A">
      <w:pPr>
        <w:rPr>
          <w:rFonts w:ascii="Times New Roman" w:hAnsi="Times New Roman" w:cs="Times New Roman"/>
          <w:bCs/>
          <w:sz w:val="24"/>
          <w:szCs w:val="24"/>
        </w:rPr>
      </w:pPr>
      <w:r>
        <w:rPr>
          <w:rFonts w:ascii="Times New Roman" w:hAnsi="Times New Roman" w:cs="Times New Roman"/>
          <w:bCs/>
          <w:sz w:val="24"/>
          <w:szCs w:val="24"/>
        </w:rPr>
        <w:br w:type="page"/>
      </w:r>
    </w:p>
    <w:p w:rsidR="00217444" w:rsidRDefault="001C521A" w:rsidP="001634AD">
      <w:pPr>
        <w:pStyle w:val="ae"/>
        <w:numPr>
          <w:ilvl w:val="0"/>
          <w:numId w:val="10"/>
        </w:numPr>
        <w:spacing w:after="0" w:line="240" w:lineRule="auto"/>
        <w:rPr>
          <w:rFonts w:ascii="Times New Roman" w:hAnsi="Times New Roman" w:cs="Times New Roman"/>
          <w:b/>
          <w:bCs/>
          <w:sz w:val="24"/>
          <w:szCs w:val="24"/>
        </w:rPr>
      </w:pPr>
      <w:r w:rsidRPr="001C521A">
        <w:rPr>
          <w:rFonts w:ascii="Times New Roman" w:hAnsi="Times New Roman" w:cs="Times New Roman"/>
          <w:b/>
          <w:bCs/>
          <w:sz w:val="24"/>
          <w:szCs w:val="24"/>
        </w:rPr>
        <w:lastRenderedPageBreak/>
        <w:t>Arthritis</w:t>
      </w:r>
    </w:p>
    <w:p w:rsidR="002A0B92" w:rsidRPr="002A0B92" w:rsidRDefault="002A0B92" w:rsidP="002A0B92">
      <w:pPr>
        <w:spacing w:after="0" w:line="240" w:lineRule="auto"/>
        <w:rPr>
          <w:rFonts w:ascii="Times New Roman" w:hAnsi="Times New Roman" w:cs="Times New Roman"/>
          <w:b/>
          <w:bCs/>
          <w:sz w:val="24"/>
          <w:szCs w:val="24"/>
        </w:rPr>
      </w:pPr>
    </w:p>
    <w:p w:rsidR="001C521A" w:rsidRDefault="001C521A" w:rsidP="001C521A">
      <w:pPr>
        <w:spacing w:after="0"/>
        <w:rPr>
          <w:rFonts w:ascii="Times New Roman" w:hAnsi="Times New Roman" w:cs="Times New Roman"/>
          <w:bCs/>
          <w:sz w:val="24"/>
          <w:szCs w:val="24"/>
        </w:rPr>
      </w:pPr>
      <w:r>
        <w:rPr>
          <w:rFonts w:ascii="Times New Roman" w:hAnsi="Times New Roman" w:cs="Times New Roman"/>
          <w:bCs/>
          <w:sz w:val="24"/>
          <w:szCs w:val="24"/>
        </w:rPr>
        <w:tab/>
      </w:r>
      <w:r w:rsidRPr="001C521A">
        <w:rPr>
          <w:rFonts w:ascii="Times New Roman" w:hAnsi="Times New Roman" w:cs="Times New Roman"/>
          <w:bCs/>
          <w:sz w:val="24"/>
          <w:szCs w:val="24"/>
        </w:rPr>
        <w:t>Arthritis is a common condition that causes pain and inflammation in a joint.</w:t>
      </w:r>
    </w:p>
    <w:p w:rsidR="001C521A" w:rsidRDefault="001C521A" w:rsidP="001C521A">
      <w:pPr>
        <w:spacing w:after="0"/>
        <w:rPr>
          <w:rFonts w:ascii="Times New Roman" w:hAnsi="Times New Roman" w:cs="Times New Roman"/>
          <w:bCs/>
          <w:sz w:val="24"/>
          <w:szCs w:val="24"/>
        </w:rPr>
      </w:pPr>
    </w:p>
    <w:p w:rsidR="001C521A" w:rsidRPr="001C521A" w:rsidRDefault="001C521A" w:rsidP="001634AD">
      <w:pPr>
        <w:pStyle w:val="ae"/>
        <w:numPr>
          <w:ilvl w:val="0"/>
          <w:numId w:val="11"/>
        </w:numPr>
        <w:spacing w:after="0"/>
        <w:rPr>
          <w:rFonts w:ascii="Times New Roman" w:hAnsi="Times New Roman" w:cs="Times New Roman"/>
          <w:bCs/>
          <w:sz w:val="24"/>
          <w:szCs w:val="24"/>
        </w:rPr>
      </w:pPr>
      <w:r w:rsidRPr="001C521A">
        <w:rPr>
          <w:rFonts w:ascii="Times New Roman" w:hAnsi="Times New Roman" w:cs="Times New Roman"/>
          <w:sz w:val="24"/>
          <w:szCs w:val="24"/>
        </w:rPr>
        <w:t>Symptoms of arthritis</w:t>
      </w:r>
    </w:p>
    <w:p w:rsidR="001C521A" w:rsidRPr="001C521A" w:rsidRDefault="001C521A" w:rsidP="001C521A">
      <w:pPr>
        <w:pStyle w:val="Web"/>
        <w:spacing w:before="0" w:beforeAutospacing="0" w:after="0" w:afterAutospacing="0" w:line="276" w:lineRule="auto"/>
        <w:rPr>
          <w:rFonts w:ascii="Times New Roman" w:hAnsi="Times New Roman" w:cs="Times New Roman"/>
          <w:bCs/>
        </w:rPr>
      </w:pPr>
      <w:r>
        <w:rPr>
          <w:rFonts w:ascii="Times New Roman" w:hAnsi="Times New Roman" w:cs="Times New Roman"/>
          <w:bCs/>
        </w:rPr>
        <w:tab/>
      </w:r>
      <w:r w:rsidRPr="001C521A">
        <w:rPr>
          <w:rFonts w:ascii="Times New Roman" w:hAnsi="Times New Roman" w:cs="Times New Roman"/>
          <w:bCs/>
        </w:rPr>
        <w:t>There are lots of different types of arthritis.</w:t>
      </w:r>
      <w:r>
        <w:rPr>
          <w:rFonts w:ascii="Times New Roman" w:hAnsi="Times New Roman" w:cs="Times New Roman" w:hint="eastAsia"/>
          <w:bCs/>
        </w:rPr>
        <w:t xml:space="preserve"> </w:t>
      </w:r>
      <w:r>
        <w:rPr>
          <w:rFonts w:ascii="Times New Roman" w:hAnsi="Times New Roman" w:cs="Times New Roman"/>
          <w:bCs/>
        </w:rPr>
        <w:t xml:space="preserve">The </w:t>
      </w:r>
      <w:r w:rsidRPr="001C521A">
        <w:rPr>
          <w:rFonts w:ascii="Times New Roman" w:hAnsi="Times New Roman" w:cs="Times New Roman"/>
          <w:bCs/>
        </w:rPr>
        <w:t>symptoms you experience will vary depending on the type you have.</w:t>
      </w:r>
      <w:r>
        <w:rPr>
          <w:rFonts w:ascii="Times New Roman" w:hAnsi="Times New Roman" w:cs="Times New Roman" w:hint="eastAsia"/>
          <w:bCs/>
        </w:rPr>
        <w:t xml:space="preserve"> </w:t>
      </w:r>
      <w:r w:rsidRPr="001C521A">
        <w:rPr>
          <w:rFonts w:ascii="Times New Roman" w:hAnsi="Times New Roman" w:cs="Times New Roman"/>
          <w:bCs/>
        </w:rPr>
        <w:t>This is why it's important to have an accurate diagnosis if you have:</w:t>
      </w:r>
    </w:p>
    <w:p w:rsidR="001C521A" w:rsidRPr="001C521A" w:rsidRDefault="001C521A" w:rsidP="001634AD">
      <w:pPr>
        <w:numPr>
          <w:ilvl w:val="0"/>
          <w:numId w:val="22"/>
        </w:numPr>
        <w:shd w:val="clear" w:color="auto" w:fill="FFFFFF"/>
        <w:spacing w:after="0"/>
        <w:rPr>
          <w:rFonts w:ascii="Times New Roman" w:hAnsi="Times New Roman" w:cs="Times New Roman"/>
          <w:sz w:val="24"/>
          <w:szCs w:val="24"/>
        </w:rPr>
      </w:pPr>
      <w:r w:rsidRPr="001C521A">
        <w:rPr>
          <w:rFonts w:ascii="Times New Roman" w:hAnsi="Times New Roman" w:cs="Times New Roman"/>
          <w:sz w:val="24"/>
          <w:szCs w:val="24"/>
        </w:rPr>
        <w:t>joint pain, tenderness and stiffness</w:t>
      </w:r>
    </w:p>
    <w:p w:rsidR="001C521A" w:rsidRPr="001C521A" w:rsidRDefault="001C521A" w:rsidP="001634AD">
      <w:pPr>
        <w:numPr>
          <w:ilvl w:val="0"/>
          <w:numId w:val="22"/>
        </w:numPr>
        <w:shd w:val="clear" w:color="auto" w:fill="FFFFFF"/>
        <w:spacing w:after="0"/>
        <w:rPr>
          <w:rFonts w:ascii="Times New Roman" w:hAnsi="Times New Roman" w:cs="Times New Roman"/>
          <w:sz w:val="24"/>
          <w:szCs w:val="24"/>
        </w:rPr>
      </w:pPr>
      <w:r w:rsidRPr="001C521A">
        <w:rPr>
          <w:rFonts w:ascii="Times New Roman" w:hAnsi="Times New Roman" w:cs="Times New Roman"/>
          <w:sz w:val="24"/>
          <w:szCs w:val="24"/>
        </w:rPr>
        <w:t>inflammation in and around the joints</w:t>
      </w:r>
    </w:p>
    <w:p w:rsidR="001C521A" w:rsidRPr="001C521A" w:rsidRDefault="001C521A" w:rsidP="001634AD">
      <w:pPr>
        <w:numPr>
          <w:ilvl w:val="0"/>
          <w:numId w:val="22"/>
        </w:numPr>
        <w:shd w:val="clear" w:color="auto" w:fill="FFFFFF"/>
        <w:spacing w:after="0"/>
        <w:rPr>
          <w:rFonts w:ascii="Times New Roman" w:hAnsi="Times New Roman" w:cs="Times New Roman"/>
          <w:sz w:val="24"/>
          <w:szCs w:val="24"/>
        </w:rPr>
      </w:pPr>
      <w:r w:rsidRPr="001C521A">
        <w:rPr>
          <w:rFonts w:ascii="Times New Roman" w:hAnsi="Times New Roman" w:cs="Times New Roman"/>
          <w:sz w:val="24"/>
          <w:szCs w:val="24"/>
        </w:rPr>
        <w:t>restricted movement of the joints</w:t>
      </w:r>
    </w:p>
    <w:p w:rsidR="001C521A" w:rsidRPr="001C521A" w:rsidRDefault="001C521A" w:rsidP="001634AD">
      <w:pPr>
        <w:numPr>
          <w:ilvl w:val="0"/>
          <w:numId w:val="22"/>
        </w:numPr>
        <w:shd w:val="clear" w:color="auto" w:fill="FFFFFF"/>
        <w:spacing w:after="0"/>
        <w:rPr>
          <w:rFonts w:ascii="Times New Roman" w:hAnsi="Times New Roman" w:cs="Times New Roman"/>
          <w:sz w:val="24"/>
          <w:szCs w:val="24"/>
        </w:rPr>
      </w:pPr>
      <w:r w:rsidRPr="001C521A">
        <w:rPr>
          <w:rFonts w:ascii="Times New Roman" w:hAnsi="Times New Roman" w:cs="Times New Roman"/>
          <w:sz w:val="24"/>
          <w:szCs w:val="24"/>
        </w:rPr>
        <w:t>warm red skin over the affected joint</w:t>
      </w:r>
    </w:p>
    <w:p w:rsidR="00FD5B4C" w:rsidRDefault="001C521A" w:rsidP="001634AD">
      <w:pPr>
        <w:numPr>
          <w:ilvl w:val="0"/>
          <w:numId w:val="22"/>
        </w:numPr>
        <w:shd w:val="clear" w:color="auto" w:fill="FFFFFF"/>
        <w:spacing w:after="0"/>
        <w:rPr>
          <w:rFonts w:ascii="Times New Roman" w:hAnsi="Times New Roman" w:cs="Times New Roman"/>
          <w:sz w:val="24"/>
          <w:szCs w:val="24"/>
        </w:rPr>
      </w:pPr>
      <w:r w:rsidRPr="001C521A">
        <w:rPr>
          <w:rFonts w:ascii="Times New Roman" w:hAnsi="Times New Roman" w:cs="Times New Roman"/>
          <w:sz w:val="24"/>
          <w:szCs w:val="24"/>
        </w:rPr>
        <w:t>weakness and muscle wasting</w:t>
      </w:r>
    </w:p>
    <w:p w:rsidR="00FD5B4C" w:rsidRDefault="00FD5B4C">
      <w:pPr>
        <w:rPr>
          <w:rFonts w:ascii="Times New Roman" w:hAnsi="Times New Roman" w:cs="Times New Roman"/>
          <w:sz w:val="24"/>
          <w:szCs w:val="24"/>
        </w:rPr>
      </w:pPr>
      <w:r>
        <w:rPr>
          <w:rFonts w:ascii="Times New Roman" w:hAnsi="Times New Roman" w:cs="Times New Roman"/>
          <w:sz w:val="24"/>
          <w:szCs w:val="24"/>
        </w:rPr>
        <w:br w:type="page"/>
      </w:r>
    </w:p>
    <w:p w:rsidR="00FD5B4C" w:rsidRDefault="00FD5B4C" w:rsidP="001634AD">
      <w:pPr>
        <w:pStyle w:val="ae"/>
        <w:numPr>
          <w:ilvl w:val="0"/>
          <w:numId w:val="10"/>
        </w:numPr>
        <w:spacing w:after="0" w:line="240" w:lineRule="auto"/>
        <w:rPr>
          <w:rFonts w:ascii="Times New Roman" w:hAnsi="Times New Roman" w:cs="Times New Roman"/>
          <w:b/>
          <w:bCs/>
          <w:sz w:val="24"/>
          <w:szCs w:val="24"/>
        </w:rPr>
      </w:pPr>
      <w:r w:rsidRPr="00FD5B4C">
        <w:rPr>
          <w:rFonts w:ascii="Times New Roman" w:hAnsi="Times New Roman" w:cs="Times New Roman"/>
          <w:b/>
          <w:bCs/>
          <w:sz w:val="24"/>
          <w:szCs w:val="24"/>
        </w:rPr>
        <w:lastRenderedPageBreak/>
        <w:t>Acne</w:t>
      </w:r>
    </w:p>
    <w:p w:rsidR="002A0B92" w:rsidRPr="002A0B92" w:rsidRDefault="002A0B92" w:rsidP="002A0B92">
      <w:pPr>
        <w:spacing w:after="0" w:line="240" w:lineRule="auto"/>
        <w:rPr>
          <w:rFonts w:ascii="Times New Roman" w:hAnsi="Times New Roman" w:cs="Times New Roman"/>
          <w:b/>
          <w:bCs/>
          <w:sz w:val="24"/>
          <w:szCs w:val="24"/>
        </w:rPr>
      </w:pPr>
    </w:p>
    <w:p w:rsidR="00FD5B4C" w:rsidRPr="00FD5B4C" w:rsidRDefault="00FD5B4C" w:rsidP="00FD5B4C">
      <w:pPr>
        <w:pStyle w:val="Web"/>
        <w:spacing w:before="0" w:beforeAutospacing="0" w:after="0" w:afterAutospacing="0" w:line="276" w:lineRule="auto"/>
        <w:rPr>
          <w:rFonts w:ascii="Times New Roman" w:hAnsi="Times New Roman" w:cs="Times New Roman"/>
        </w:rPr>
      </w:pPr>
      <w:r>
        <w:rPr>
          <w:rFonts w:ascii="Times New Roman" w:hAnsi="Times New Roman" w:cs="Times New Roman"/>
          <w:bCs/>
        </w:rPr>
        <w:tab/>
      </w:r>
      <w:r w:rsidRPr="00FD5B4C">
        <w:rPr>
          <w:rFonts w:ascii="Times New Roman" w:hAnsi="Times New Roman" w:cs="Times New Roman"/>
          <w:bCs/>
        </w:rPr>
        <w:t>A GP can diagnose acne by looking at your skin. This involves examining your face, chest or back for the different types of spot, such as blackheads or sore, red nodules.</w:t>
      </w:r>
    </w:p>
    <w:p w:rsidR="00FD5B4C" w:rsidRPr="00FD5B4C" w:rsidRDefault="00FD5B4C" w:rsidP="00FD5B4C">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FD5B4C">
        <w:rPr>
          <w:rFonts w:ascii="Times New Roman" w:hAnsi="Times New Roman" w:cs="Times New Roman"/>
        </w:rPr>
        <w:t>The sev</w:t>
      </w:r>
      <w:r>
        <w:rPr>
          <w:rFonts w:ascii="Times New Roman" w:hAnsi="Times New Roman" w:cs="Times New Roman"/>
        </w:rPr>
        <w:t>erity of acne is often categoriz</w:t>
      </w:r>
      <w:r w:rsidRPr="00FD5B4C">
        <w:rPr>
          <w:rFonts w:ascii="Times New Roman" w:hAnsi="Times New Roman" w:cs="Times New Roman"/>
        </w:rPr>
        <w:t>ed as:</w:t>
      </w:r>
    </w:p>
    <w:p w:rsidR="00FD5B4C" w:rsidRPr="00FD5B4C" w:rsidRDefault="00FD5B4C" w:rsidP="001634AD">
      <w:pPr>
        <w:numPr>
          <w:ilvl w:val="0"/>
          <w:numId w:val="23"/>
        </w:numPr>
        <w:spacing w:after="0"/>
        <w:rPr>
          <w:rFonts w:ascii="Times New Roman" w:hAnsi="Times New Roman" w:cs="Times New Roman"/>
          <w:sz w:val="24"/>
          <w:szCs w:val="24"/>
        </w:rPr>
      </w:pPr>
      <w:r w:rsidRPr="00FD5B4C">
        <w:rPr>
          <w:rFonts w:ascii="Times New Roman" w:hAnsi="Times New Roman" w:cs="Times New Roman"/>
          <w:bCs/>
          <w:sz w:val="24"/>
          <w:szCs w:val="24"/>
        </w:rPr>
        <w:t>mild</w:t>
      </w:r>
      <w:r w:rsidRPr="00FD5B4C">
        <w:rPr>
          <w:rFonts w:ascii="Times New Roman" w:hAnsi="Times New Roman" w:cs="Times New Roman"/>
          <w:sz w:val="24"/>
          <w:szCs w:val="24"/>
        </w:rPr>
        <w:t> – mostly whiteheads and blackheads, with a few papules and pustules</w:t>
      </w:r>
    </w:p>
    <w:p w:rsidR="00FD5B4C" w:rsidRPr="00FD5B4C" w:rsidRDefault="00FD5B4C" w:rsidP="001634AD">
      <w:pPr>
        <w:numPr>
          <w:ilvl w:val="0"/>
          <w:numId w:val="23"/>
        </w:numPr>
        <w:spacing w:after="0"/>
        <w:rPr>
          <w:rFonts w:ascii="Times New Roman" w:hAnsi="Times New Roman" w:cs="Times New Roman"/>
          <w:sz w:val="24"/>
          <w:szCs w:val="24"/>
        </w:rPr>
      </w:pPr>
      <w:r w:rsidRPr="00FD5B4C">
        <w:rPr>
          <w:rFonts w:ascii="Times New Roman" w:hAnsi="Times New Roman" w:cs="Times New Roman"/>
          <w:bCs/>
          <w:sz w:val="24"/>
          <w:szCs w:val="24"/>
        </w:rPr>
        <w:t>moderate</w:t>
      </w:r>
      <w:r w:rsidRPr="00FD5B4C">
        <w:rPr>
          <w:rFonts w:ascii="Times New Roman" w:hAnsi="Times New Roman" w:cs="Times New Roman"/>
          <w:sz w:val="24"/>
          <w:szCs w:val="24"/>
        </w:rPr>
        <w:t> – more widespread whiteheads and blackheads, with many papules and pustules</w:t>
      </w:r>
    </w:p>
    <w:p w:rsidR="00BB39F3" w:rsidRDefault="00FD5B4C" w:rsidP="001634AD">
      <w:pPr>
        <w:numPr>
          <w:ilvl w:val="0"/>
          <w:numId w:val="23"/>
        </w:numPr>
        <w:spacing w:after="0"/>
        <w:rPr>
          <w:rFonts w:ascii="Times New Roman" w:hAnsi="Times New Roman" w:cs="Times New Roman"/>
          <w:sz w:val="24"/>
          <w:szCs w:val="24"/>
        </w:rPr>
      </w:pPr>
      <w:r w:rsidRPr="00FD5B4C">
        <w:rPr>
          <w:rFonts w:ascii="Times New Roman" w:hAnsi="Times New Roman" w:cs="Times New Roman"/>
          <w:bCs/>
          <w:sz w:val="24"/>
          <w:szCs w:val="24"/>
        </w:rPr>
        <w:t>severe</w:t>
      </w:r>
      <w:r w:rsidRPr="00FD5B4C">
        <w:rPr>
          <w:rFonts w:ascii="Times New Roman" w:hAnsi="Times New Roman" w:cs="Times New Roman"/>
          <w:sz w:val="24"/>
          <w:szCs w:val="24"/>
        </w:rPr>
        <w:t> – lots of large, painful papules, pustules, nodules or cysts; you might also have some scarring</w:t>
      </w:r>
    </w:p>
    <w:p w:rsidR="00BB39F3" w:rsidRDefault="00BB39F3">
      <w:pPr>
        <w:rPr>
          <w:rFonts w:ascii="Times New Roman" w:hAnsi="Times New Roman" w:cs="Times New Roman"/>
          <w:sz w:val="24"/>
          <w:szCs w:val="24"/>
        </w:rPr>
      </w:pPr>
      <w:r>
        <w:rPr>
          <w:rFonts w:ascii="Times New Roman" w:hAnsi="Times New Roman" w:cs="Times New Roman"/>
          <w:sz w:val="24"/>
          <w:szCs w:val="24"/>
        </w:rPr>
        <w:br w:type="page"/>
      </w:r>
    </w:p>
    <w:p w:rsidR="008118F0" w:rsidRPr="009B433D" w:rsidRDefault="00C153A3" w:rsidP="001634AD">
      <w:pPr>
        <w:pStyle w:val="ae"/>
        <w:numPr>
          <w:ilvl w:val="0"/>
          <w:numId w:val="10"/>
        </w:numPr>
        <w:spacing w:after="0" w:line="240" w:lineRule="auto"/>
      </w:pPr>
      <w:r w:rsidRPr="00C153A3">
        <w:rPr>
          <w:rFonts w:ascii="Times New Roman" w:hAnsi="Times New Roman" w:cs="Times New Roman"/>
          <w:b/>
          <w:bCs/>
          <w:sz w:val="24"/>
          <w:szCs w:val="24"/>
        </w:rPr>
        <w:lastRenderedPageBreak/>
        <w:t>Bronchial Asthma</w:t>
      </w:r>
    </w:p>
    <w:p w:rsidR="009B433D" w:rsidRPr="008118F0" w:rsidRDefault="009B433D" w:rsidP="009B433D">
      <w:pPr>
        <w:spacing w:after="0" w:line="240" w:lineRule="auto"/>
      </w:pPr>
    </w:p>
    <w:p w:rsidR="008118F0" w:rsidRPr="008118F0" w:rsidRDefault="00254E38" w:rsidP="008118F0">
      <w:pPr>
        <w:pStyle w:val="ae"/>
        <w:spacing w:after="0"/>
        <w:ind w:left="480"/>
        <w:rPr>
          <w:rFonts w:ascii="Times New Roman" w:eastAsia="新細明體" w:hAnsi="Times New Roman" w:cs="Times New Roman"/>
          <w:bCs/>
          <w:sz w:val="24"/>
          <w:szCs w:val="24"/>
          <w:lang w:eastAsia="zh-TW"/>
        </w:rPr>
      </w:pPr>
      <w:r>
        <w:rPr>
          <w:rFonts w:ascii="Times New Roman" w:eastAsia="新細明體" w:hAnsi="Times New Roman" w:cs="Times New Roman"/>
          <w:bCs/>
          <w:sz w:val="24"/>
          <w:szCs w:val="24"/>
          <w:lang w:eastAsia="zh-TW"/>
        </w:rPr>
        <w:tab/>
      </w:r>
      <w:r w:rsidR="008118F0" w:rsidRPr="008118F0">
        <w:rPr>
          <w:rFonts w:ascii="Times New Roman" w:eastAsia="新細明體" w:hAnsi="Times New Roman" w:cs="Times New Roman"/>
          <w:bCs/>
          <w:sz w:val="24"/>
          <w:szCs w:val="24"/>
          <w:lang w:eastAsia="zh-TW"/>
        </w:rPr>
        <w:t>Asthma is a common lung condition that causes occasional breathing difficulties.</w:t>
      </w:r>
    </w:p>
    <w:p w:rsidR="008118F0" w:rsidRPr="008118F0" w:rsidRDefault="008118F0" w:rsidP="008118F0">
      <w:pPr>
        <w:pStyle w:val="ae"/>
        <w:spacing w:after="0"/>
        <w:ind w:left="480"/>
        <w:rPr>
          <w:rFonts w:ascii="Times New Roman" w:eastAsia="新細明體" w:hAnsi="Times New Roman" w:cs="Times New Roman"/>
          <w:bCs/>
          <w:sz w:val="24"/>
          <w:szCs w:val="24"/>
          <w:lang w:eastAsia="zh-TW"/>
        </w:rPr>
      </w:pPr>
    </w:p>
    <w:p w:rsidR="008118F0" w:rsidRPr="008118F0" w:rsidRDefault="008118F0" w:rsidP="001634AD">
      <w:pPr>
        <w:pStyle w:val="ae"/>
        <w:numPr>
          <w:ilvl w:val="0"/>
          <w:numId w:val="11"/>
        </w:numPr>
        <w:spacing w:after="0"/>
        <w:rPr>
          <w:rFonts w:ascii="Times New Roman" w:hAnsi="Times New Roman" w:cs="Times New Roman"/>
          <w:sz w:val="24"/>
          <w:szCs w:val="24"/>
        </w:rPr>
      </w:pPr>
      <w:r w:rsidRPr="008118F0">
        <w:rPr>
          <w:rFonts w:ascii="Times New Roman" w:hAnsi="Times New Roman" w:cs="Times New Roman"/>
          <w:sz w:val="24"/>
          <w:szCs w:val="24"/>
        </w:rPr>
        <w:t>Symptoms of asthma</w:t>
      </w:r>
    </w:p>
    <w:p w:rsidR="008118F0" w:rsidRPr="008118F0" w:rsidRDefault="008118F0" w:rsidP="008118F0">
      <w:pPr>
        <w:spacing w:after="0"/>
        <w:rPr>
          <w:rFonts w:ascii="Times New Roman" w:hAnsi="Times New Roman" w:cs="Times New Roman"/>
          <w:sz w:val="24"/>
          <w:szCs w:val="24"/>
        </w:rPr>
      </w:pPr>
      <w:r>
        <w:rPr>
          <w:rFonts w:ascii="Times New Roman" w:hAnsi="Times New Roman" w:cs="Times New Roman"/>
          <w:sz w:val="24"/>
          <w:szCs w:val="24"/>
        </w:rPr>
        <w:tab/>
      </w:r>
      <w:r w:rsidRPr="008118F0">
        <w:rPr>
          <w:rFonts w:ascii="Times New Roman" w:hAnsi="Times New Roman" w:cs="Times New Roman"/>
          <w:sz w:val="24"/>
          <w:szCs w:val="24"/>
        </w:rPr>
        <w:t>The most common symptoms of asthma are:</w:t>
      </w:r>
    </w:p>
    <w:p w:rsidR="008118F0" w:rsidRPr="008118F0" w:rsidRDefault="008118F0" w:rsidP="009B433D">
      <w:pPr>
        <w:numPr>
          <w:ilvl w:val="0"/>
          <w:numId w:val="25"/>
        </w:numPr>
        <w:spacing w:after="0"/>
        <w:rPr>
          <w:rFonts w:ascii="Times New Roman" w:hAnsi="Times New Roman" w:cs="Times New Roman"/>
          <w:sz w:val="24"/>
          <w:szCs w:val="24"/>
        </w:rPr>
      </w:pPr>
      <w:r w:rsidRPr="008118F0">
        <w:rPr>
          <w:rFonts w:ascii="Times New Roman" w:hAnsi="Times New Roman" w:cs="Times New Roman"/>
          <w:sz w:val="24"/>
          <w:szCs w:val="24"/>
        </w:rPr>
        <w:t>wheezing (a whistling sound when breathing)</w:t>
      </w:r>
    </w:p>
    <w:p w:rsidR="008118F0" w:rsidRPr="008118F0" w:rsidRDefault="008118F0" w:rsidP="009B433D">
      <w:pPr>
        <w:numPr>
          <w:ilvl w:val="0"/>
          <w:numId w:val="25"/>
        </w:numPr>
        <w:spacing w:before="100" w:beforeAutospacing="1" w:after="0"/>
        <w:rPr>
          <w:rFonts w:ascii="Times New Roman" w:hAnsi="Times New Roman" w:cs="Times New Roman"/>
          <w:sz w:val="24"/>
          <w:szCs w:val="24"/>
        </w:rPr>
      </w:pPr>
      <w:r w:rsidRPr="008118F0">
        <w:rPr>
          <w:rFonts w:ascii="Times New Roman" w:hAnsi="Times New Roman" w:cs="Times New Roman"/>
          <w:sz w:val="24"/>
          <w:szCs w:val="24"/>
        </w:rPr>
        <w:t>breathlessness</w:t>
      </w:r>
    </w:p>
    <w:p w:rsidR="008118F0" w:rsidRPr="008118F0" w:rsidRDefault="008118F0" w:rsidP="009B433D">
      <w:pPr>
        <w:numPr>
          <w:ilvl w:val="0"/>
          <w:numId w:val="25"/>
        </w:numPr>
        <w:spacing w:before="100" w:beforeAutospacing="1" w:after="0"/>
        <w:rPr>
          <w:rFonts w:ascii="Times New Roman" w:hAnsi="Times New Roman" w:cs="Times New Roman"/>
          <w:sz w:val="24"/>
          <w:szCs w:val="24"/>
        </w:rPr>
      </w:pPr>
      <w:r w:rsidRPr="008118F0">
        <w:rPr>
          <w:rFonts w:ascii="Times New Roman" w:hAnsi="Times New Roman" w:cs="Times New Roman"/>
          <w:sz w:val="24"/>
          <w:szCs w:val="24"/>
        </w:rPr>
        <w:t>a tight chest – it may feel like a band is tightening around it</w:t>
      </w:r>
    </w:p>
    <w:p w:rsidR="008118F0" w:rsidRDefault="008118F0" w:rsidP="009B433D">
      <w:pPr>
        <w:numPr>
          <w:ilvl w:val="0"/>
          <w:numId w:val="25"/>
        </w:numPr>
        <w:spacing w:before="100" w:beforeAutospacing="1" w:after="0"/>
        <w:rPr>
          <w:rFonts w:ascii="Times New Roman" w:hAnsi="Times New Roman" w:cs="Times New Roman"/>
          <w:sz w:val="24"/>
          <w:szCs w:val="24"/>
        </w:rPr>
      </w:pPr>
      <w:r w:rsidRPr="008118F0">
        <w:rPr>
          <w:rFonts w:ascii="Times New Roman" w:hAnsi="Times New Roman" w:cs="Times New Roman"/>
          <w:sz w:val="24"/>
          <w:szCs w:val="24"/>
        </w:rPr>
        <w:t>coughing</w:t>
      </w:r>
    </w:p>
    <w:p w:rsidR="008118F0" w:rsidRPr="008118F0" w:rsidRDefault="008118F0" w:rsidP="008118F0">
      <w:pPr>
        <w:spacing w:after="0"/>
        <w:rPr>
          <w:rFonts w:ascii="Times New Roman" w:hAnsi="Times New Roman" w:cs="Times New Roman"/>
          <w:sz w:val="24"/>
          <w:szCs w:val="24"/>
        </w:rPr>
      </w:pPr>
    </w:p>
    <w:p w:rsidR="008118F0" w:rsidRPr="008118F0" w:rsidRDefault="008118F0" w:rsidP="008118F0">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8118F0">
        <w:rPr>
          <w:rFonts w:ascii="Times New Roman" w:hAnsi="Times New Roman" w:cs="Times New Roman"/>
        </w:rPr>
        <w:t>Many things can cause these symptoms, but they're more likely to be asthma if they:</w:t>
      </w:r>
    </w:p>
    <w:p w:rsidR="008118F0" w:rsidRPr="008118F0" w:rsidRDefault="008118F0" w:rsidP="001634AD">
      <w:pPr>
        <w:numPr>
          <w:ilvl w:val="0"/>
          <w:numId w:val="26"/>
        </w:numPr>
        <w:spacing w:after="0"/>
        <w:rPr>
          <w:rFonts w:ascii="Times New Roman" w:hAnsi="Times New Roman" w:cs="Times New Roman"/>
          <w:sz w:val="24"/>
          <w:szCs w:val="24"/>
        </w:rPr>
      </w:pPr>
      <w:r w:rsidRPr="008118F0">
        <w:rPr>
          <w:rFonts w:ascii="Times New Roman" w:hAnsi="Times New Roman" w:cs="Times New Roman"/>
          <w:sz w:val="24"/>
          <w:szCs w:val="24"/>
        </w:rPr>
        <w:t>happen often and keep coming back</w:t>
      </w:r>
    </w:p>
    <w:p w:rsidR="008118F0" w:rsidRPr="008118F0" w:rsidRDefault="008118F0" w:rsidP="001634AD">
      <w:pPr>
        <w:numPr>
          <w:ilvl w:val="0"/>
          <w:numId w:val="26"/>
        </w:numPr>
        <w:spacing w:after="0"/>
        <w:rPr>
          <w:rFonts w:ascii="Times New Roman" w:hAnsi="Times New Roman" w:cs="Times New Roman"/>
          <w:sz w:val="24"/>
          <w:szCs w:val="24"/>
        </w:rPr>
      </w:pPr>
      <w:r w:rsidRPr="008118F0">
        <w:rPr>
          <w:rFonts w:ascii="Times New Roman" w:hAnsi="Times New Roman" w:cs="Times New Roman"/>
          <w:sz w:val="24"/>
          <w:szCs w:val="24"/>
        </w:rPr>
        <w:t>are worse at night and early in the morning</w:t>
      </w:r>
    </w:p>
    <w:p w:rsidR="008118F0" w:rsidRPr="008118F0" w:rsidRDefault="008118F0" w:rsidP="001634AD">
      <w:pPr>
        <w:numPr>
          <w:ilvl w:val="0"/>
          <w:numId w:val="26"/>
        </w:numPr>
        <w:spacing w:after="0"/>
        <w:rPr>
          <w:rFonts w:ascii="Times New Roman" w:hAnsi="Times New Roman" w:cs="Times New Roman"/>
          <w:bCs/>
          <w:sz w:val="24"/>
          <w:szCs w:val="24"/>
        </w:rPr>
      </w:pPr>
      <w:r w:rsidRPr="008118F0">
        <w:rPr>
          <w:rFonts w:ascii="Times New Roman" w:hAnsi="Times New Roman" w:cs="Times New Roman"/>
          <w:sz w:val="24"/>
          <w:szCs w:val="24"/>
        </w:rPr>
        <w:t>seem to happen in response to an asthma trigger like exercise or an allergy (such as to pollen or animals)</w:t>
      </w:r>
    </w:p>
    <w:p w:rsidR="008118F0" w:rsidRPr="008118F0" w:rsidRDefault="008118F0" w:rsidP="008118F0">
      <w:pPr>
        <w:spacing w:after="0"/>
        <w:rPr>
          <w:rFonts w:ascii="Times New Roman" w:hAnsi="Times New Roman" w:cs="Times New Roman"/>
          <w:bCs/>
          <w:sz w:val="24"/>
          <w:szCs w:val="24"/>
        </w:rPr>
      </w:pPr>
      <w:r w:rsidRPr="008118F0">
        <w:rPr>
          <w:rFonts w:ascii="Times New Roman" w:hAnsi="Times New Roman" w:cs="Times New Roman"/>
          <w:bCs/>
        </w:rPr>
        <w:t xml:space="preserve"> </w:t>
      </w:r>
    </w:p>
    <w:p w:rsidR="008118F0" w:rsidRPr="008118F0" w:rsidRDefault="008118F0" w:rsidP="001634AD">
      <w:pPr>
        <w:pStyle w:val="Web"/>
        <w:numPr>
          <w:ilvl w:val="0"/>
          <w:numId w:val="11"/>
        </w:numPr>
        <w:spacing w:before="0" w:beforeAutospacing="0" w:after="0" w:afterAutospacing="0" w:line="276" w:lineRule="auto"/>
        <w:rPr>
          <w:rFonts w:ascii="Times New Roman" w:hAnsi="Times New Roman" w:cs="Times New Roman"/>
        </w:rPr>
      </w:pPr>
      <w:r w:rsidRPr="008118F0">
        <w:rPr>
          <w:rFonts w:ascii="Times New Roman" w:hAnsi="Times New Roman" w:cs="Times New Roman"/>
        </w:rPr>
        <w:t>Seeing a GP</w:t>
      </w:r>
    </w:p>
    <w:p w:rsidR="008118F0" w:rsidRPr="008118F0" w:rsidRDefault="008118F0" w:rsidP="008118F0">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8118F0">
        <w:rPr>
          <w:rFonts w:ascii="Times New Roman" w:hAnsi="Times New Roman" w:cs="Times New Roman"/>
        </w:rPr>
        <w:t>The GP may ask:</w:t>
      </w:r>
    </w:p>
    <w:p w:rsidR="008118F0" w:rsidRPr="008118F0" w:rsidRDefault="008118F0" w:rsidP="001634AD">
      <w:pPr>
        <w:numPr>
          <w:ilvl w:val="0"/>
          <w:numId w:val="24"/>
        </w:numPr>
        <w:spacing w:after="0"/>
        <w:rPr>
          <w:rFonts w:ascii="Times New Roman" w:hAnsi="Times New Roman" w:cs="Times New Roman"/>
          <w:sz w:val="24"/>
          <w:szCs w:val="24"/>
        </w:rPr>
      </w:pPr>
      <w:r w:rsidRPr="008118F0">
        <w:rPr>
          <w:rFonts w:ascii="Times New Roman" w:hAnsi="Times New Roman" w:cs="Times New Roman"/>
          <w:sz w:val="24"/>
          <w:szCs w:val="24"/>
        </w:rPr>
        <w:t>what symptoms you have</w:t>
      </w:r>
    </w:p>
    <w:p w:rsidR="008118F0" w:rsidRPr="008118F0" w:rsidRDefault="008118F0" w:rsidP="001634AD">
      <w:pPr>
        <w:numPr>
          <w:ilvl w:val="0"/>
          <w:numId w:val="24"/>
        </w:numPr>
        <w:spacing w:before="100" w:beforeAutospacing="1" w:after="0"/>
        <w:rPr>
          <w:rFonts w:ascii="Times New Roman" w:hAnsi="Times New Roman" w:cs="Times New Roman"/>
          <w:sz w:val="24"/>
          <w:szCs w:val="24"/>
        </w:rPr>
      </w:pPr>
      <w:r w:rsidRPr="008118F0">
        <w:rPr>
          <w:rFonts w:ascii="Times New Roman" w:hAnsi="Times New Roman" w:cs="Times New Roman"/>
          <w:sz w:val="24"/>
          <w:szCs w:val="24"/>
        </w:rPr>
        <w:t>when they happen and how often</w:t>
      </w:r>
    </w:p>
    <w:p w:rsidR="008118F0" w:rsidRPr="008118F0" w:rsidRDefault="008118F0" w:rsidP="001634AD">
      <w:pPr>
        <w:numPr>
          <w:ilvl w:val="0"/>
          <w:numId w:val="24"/>
        </w:numPr>
        <w:spacing w:before="100" w:beforeAutospacing="1" w:after="0"/>
        <w:rPr>
          <w:rFonts w:ascii="Times New Roman" w:hAnsi="Times New Roman" w:cs="Times New Roman"/>
          <w:sz w:val="24"/>
          <w:szCs w:val="24"/>
        </w:rPr>
      </w:pPr>
      <w:r w:rsidRPr="008118F0">
        <w:rPr>
          <w:rFonts w:ascii="Times New Roman" w:hAnsi="Times New Roman" w:cs="Times New Roman"/>
          <w:sz w:val="24"/>
          <w:szCs w:val="24"/>
        </w:rPr>
        <w:t>if anything seems to trigger them</w:t>
      </w:r>
    </w:p>
    <w:p w:rsidR="008118F0" w:rsidRPr="008118F0" w:rsidRDefault="008118F0" w:rsidP="001634AD">
      <w:pPr>
        <w:numPr>
          <w:ilvl w:val="0"/>
          <w:numId w:val="24"/>
        </w:numPr>
        <w:spacing w:before="100" w:beforeAutospacing="1" w:after="0"/>
        <w:rPr>
          <w:rFonts w:ascii="Times New Roman" w:hAnsi="Times New Roman" w:cs="Times New Roman"/>
          <w:sz w:val="24"/>
          <w:szCs w:val="24"/>
        </w:rPr>
      </w:pPr>
      <w:r w:rsidRPr="008118F0">
        <w:rPr>
          <w:rFonts w:ascii="Times New Roman" w:hAnsi="Times New Roman" w:cs="Times New Roman"/>
          <w:sz w:val="24"/>
          <w:szCs w:val="24"/>
        </w:rPr>
        <w:t>if you have conditions such as eczema or allergies, or a family history of them</w:t>
      </w:r>
    </w:p>
    <w:p w:rsidR="008118F0" w:rsidRPr="008118F0" w:rsidRDefault="00254E38" w:rsidP="008118F0">
      <w:pPr>
        <w:pStyle w:val="Web"/>
        <w:spacing w:before="0" w:beforeAutospacing="0" w:after="360" w:afterAutospacing="0" w:line="276" w:lineRule="auto"/>
        <w:rPr>
          <w:rFonts w:ascii="Times New Roman" w:hAnsi="Times New Roman" w:cs="Times New Roman"/>
        </w:rPr>
      </w:pPr>
      <w:r>
        <w:rPr>
          <w:rFonts w:ascii="Times New Roman" w:hAnsi="Times New Roman" w:cs="Times New Roman"/>
        </w:rPr>
        <w:tab/>
      </w:r>
      <w:r w:rsidR="008118F0" w:rsidRPr="008118F0">
        <w:rPr>
          <w:rFonts w:ascii="Times New Roman" w:hAnsi="Times New Roman" w:cs="Times New Roman"/>
        </w:rPr>
        <w:t>They may suggest doing some tests to confirm if you have asthma.</w:t>
      </w:r>
    </w:p>
    <w:p w:rsidR="00254E38" w:rsidRDefault="00254E38">
      <w:pPr>
        <w:rPr>
          <w:rFonts w:ascii="Times New Roman" w:hAnsi="Times New Roman" w:cs="Times New Roman"/>
          <w:bCs/>
          <w:sz w:val="24"/>
          <w:szCs w:val="24"/>
        </w:rPr>
      </w:pPr>
      <w:r>
        <w:rPr>
          <w:rFonts w:ascii="Times New Roman" w:hAnsi="Times New Roman" w:cs="Times New Roman"/>
          <w:bCs/>
          <w:sz w:val="24"/>
          <w:szCs w:val="24"/>
        </w:rPr>
        <w:br w:type="page"/>
      </w:r>
    </w:p>
    <w:p w:rsidR="008118F0" w:rsidRDefault="00254E38" w:rsidP="001634AD">
      <w:pPr>
        <w:pStyle w:val="ae"/>
        <w:numPr>
          <w:ilvl w:val="0"/>
          <w:numId w:val="10"/>
        </w:numPr>
        <w:spacing w:after="0" w:line="240" w:lineRule="auto"/>
        <w:rPr>
          <w:rFonts w:ascii="Times New Roman" w:hAnsi="Times New Roman" w:cs="Times New Roman"/>
          <w:b/>
          <w:bCs/>
          <w:sz w:val="24"/>
          <w:szCs w:val="24"/>
        </w:rPr>
      </w:pPr>
      <w:r w:rsidRPr="00254E38">
        <w:rPr>
          <w:rFonts w:ascii="Times New Roman" w:hAnsi="Times New Roman" w:cs="Times New Roman"/>
          <w:b/>
          <w:bCs/>
          <w:sz w:val="24"/>
          <w:szCs w:val="24"/>
        </w:rPr>
        <w:lastRenderedPageBreak/>
        <w:t>Hypertension</w:t>
      </w:r>
    </w:p>
    <w:p w:rsidR="009B433D" w:rsidRPr="009B433D" w:rsidRDefault="009B433D" w:rsidP="009B433D">
      <w:pPr>
        <w:spacing w:after="0" w:line="240" w:lineRule="auto"/>
        <w:rPr>
          <w:rFonts w:ascii="Times New Roman" w:hAnsi="Times New Roman" w:cs="Times New Roman"/>
          <w:b/>
          <w:bCs/>
          <w:sz w:val="24"/>
          <w:szCs w:val="24"/>
        </w:rPr>
      </w:pPr>
    </w:p>
    <w:p w:rsidR="00254E38" w:rsidRPr="00254E38" w:rsidRDefault="00254E38" w:rsidP="00254E38">
      <w:pPr>
        <w:pStyle w:val="ae"/>
        <w:spacing w:after="0"/>
        <w:ind w:left="480"/>
        <w:rPr>
          <w:rFonts w:ascii="Times New Roman" w:eastAsia="新細明體" w:hAnsi="Times New Roman" w:cs="Times New Roman"/>
          <w:bCs/>
          <w:sz w:val="24"/>
          <w:szCs w:val="24"/>
          <w:lang w:eastAsia="zh-TW"/>
        </w:rPr>
      </w:pPr>
      <w:r>
        <w:rPr>
          <w:rFonts w:ascii="Times New Roman" w:eastAsia="新細明體" w:hAnsi="Times New Roman" w:cs="Times New Roman"/>
          <w:bCs/>
          <w:sz w:val="24"/>
          <w:szCs w:val="24"/>
          <w:lang w:eastAsia="zh-TW"/>
        </w:rPr>
        <w:tab/>
      </w:r>
      <w:r w:rsidRPr="00254E38">
        <w:rPr>
          <w:rFonts w:ascii="Times New Roman" w:eastAsia="新細明體" w:hAnsi="Times New Roman" w:cs="Times New Roman"/>
          <w:bCs/>
          <w:sz w:val="24"/>
          <w:szCs w:val="24"/>
          <w:lang w:eastAsia="zh-TW"/>
        </w:rPr>
        <w:t>High blood pressure does not usually have any symptoms, so the only way to find out if you have it is to get your blood pressure checked.</w:t>
      </w:r>
    </w:p>
    <w:p w:rsidR="00254E38" w:rsidRDefault="00254E38" w:rsidP="00254E38">
      <w:pPr>
        <w:pStyle w:val="ae"/>
        <w:spacing w:after="0"/>
        <w:ind w:left="480"/>
        <w:rPr>
          <w:rFonts w:ascii="Times New Roman" w:eastAsia="新細明體" w:hAnsi="Times New Roman" w:cs="Times New Roman"/>
          <w:bCs/>
          <w:sz w:val="24"/>
          <w:szCs w:val="24"/>
          <w:lang w:eastAsia="zh-TW"/>
        </w:rPr>
      </w:pPr>
    </w:p>
    <w:p w:rsidR="00254E38" w:rsidRPr="00254E38" w:rsidRDefault="00254E38" w:rsidP="001634AD">
      <w:pPr>
        <w:pStyle w:val="ae"/>
        <w:numPr>
          <w:ilvl w:val="0"/>
          <w:numId w:val="11"/>
        </w:numPr>
        <w:spacing w:after="0"/>
        <w:rPr>
          <w:rFonts w:ascii="Times New Roman" w:eastAsia="新細明體" w:hAnsi="Times New Roman" w:cs="Times New Roman"/>
          <w:bCs/>
          <w:sz w:val="24"/>
          <w:szCs w:val="24"/>
          <w:lang w:eastAsia="zh-TW"/>
        </w:rPr>
      </w:pPr>
      <w:r w:rsidRPr="00254E38">
        <w:rPr>
          <w:rFonts w:ascii="Times New Roman" w:eastAsia="新細明體" w:hAnsi="Times New Roman" w:cs="Times New Roman"/>
          <w:bCs/>
          <w:sz w:val="24"/>
          <w:szCs w:val="24"/>
          <w:lang w:eastAsia="zh-TW"/>
        </w:rPr>
        <w:t>A general guide for Blood pressure:</w:t>
      </w:r>
    </w:p>
    <w:p w:rsidR="00254E38" w:rsidRPr="00254E38" w:rsidRDefault="00254E38" w:rsidP="001634AD">
      <w:pPr>
        <w:numPr>
          <w:ilvl w:val="0"/>
          <w:numId w:val="26"/>
        </w:numPr>
        <w:spacing w:after="0"/>
        <w:rPr>
          <w:rFonts w:ascii="Times New Roman" w:hAnsi="Times New Roman" w:cs="Times New Roman"/>
          <w:sz w:val="24"/>
          <w:szCs w:val="24"/>
        </w:rPr>
      </w:pPr>
      <w:r w:rsidRPr="00254E38">
        <w:rPr>
          <w:rFonts w:ascii="Times New Roman" w:hAnsi="Times New Roman" w:cs="Times New Roman"/>
          <w:sz w:val="24"/>
          <w:szCs w:val="24"/>
        </w:rPr>
        <w:t>high blood pressure is considered to be from 140/90mmHg or more if your reading was taken at a pharmacy, GP surgery or clinic (or an average of 135/85mmHg if it was taken at home)</w:t>
      </w:r>
    </w:p>
    <w:p w:rsidR="00254E38" w:rsidRPr="00254E38" w:rsidRDefault="00254E38" w:rsidP="001634AD">
      <w:pPr>
        <w:numPr>
          <w:ilvl w:val="0"/>
          <w:numId w:val="26"/>
        </w:numPr>
        <w:spacing w:after="0"/>
        <w:rPr>
          <w:rFonts w:ascii="Times New Roman" w:hAnsi="Times New Roman" w:cs="Times New Roman"/>
          <w:sz w:val="24"/>
          <w:szCs w:val="24"/>
        </w:rPr>
      </w:pPr>
      <w:r w:rsidRPr="00254E38">
        <w:rPr>
          <w:rFonts w:ascii="Times New Roman" w:hAnsi="Times New Roman" w:cs="Times New Roman"/>
          <w:sz w:val="24"/>
          <w:szCs w:val="24"/>
        </w:rPr>
        <w:t>if you're over the age of 80, high blood pressure is considered to be from 150/90mmHg or more if your reading was taken at a pharmacy, GP surgery or clinic (or an average of 145/85mmHg if it was taken at home)</w:t>
      </w:r>
    </w:p>
    <w:p w:rsidR="00254E38" w:rsidRPr="00254E38" w:rsidRDefault="00254E38" w:rsidP="001634AD">
      <w:pPr>
        <w:numPr>
          <w:ilvl w:val="0"/>
          <w:numId w:val="26"/>
        </w:numPr>
        <w:spacing w:after="0"/>
        <w:rPr>
          <w:rFonts w:ascii="Times New Roman" w:eastAsia="新細明體" w:hAnsi="Times New Roman" w:cs="Times New Roman"/>
          <w:bCs/>
          <w:sz w:val="24"/>
          <w:szCs w:val="24"/>
          <w:lang w:eastAsia="zh-TW"/>
        </w:rPr>
      </w:pPr>
      <w:r w:rsidRPr="00254E38">
        <w:rPr>
          <w:rFonts w:ascii="Times New Roman" w:hAnsi="Times New Roman" w:cs="Times New Roman"/>
          <w:sz w:val="24"/>
          <w:szCs w:val="24"/>
        </w:rPr>
        <w:t>idea</w:t>
      </w:r>
      <w:r w:rsidRPr="00254E38">
        <w:rPr>
          <w:rFonts w:ascii="Times New Roman" w:eastAsia="新細明體" w:hAnsi="Times New Roman" w:cs="Times New Roman"/>
          <w:bCs/>
          <w:sz w:val="24"/>
          <w:szCs w:val="24"/>
          <w:lang w:eastAsia="zh-TW"/>
        </w:rPr>
        <w:t>l blood pressure is usually considered to be between 90/60mmHg and 120/80mmHg, while the target for people over the age of 80 years old is below 150/90mmHg (or 145/85mmHg if it was taken at home)</w:t>
      </w:r>
    </w:p>
    <w:p w:rsidR="00254E38" w:rsidRPr="00254E38" w:rsidRDefault="00254E38" w:rsidP="00254E38">
      <w:pPr>
        <w:pStyle w:val="ae"/>
        <w:spacing w:after="0"/>
        <w:ind w:left="480"/>
        <w:rPr>
          <w:rFonts w:ascii="Times New Roman" w:eastAsia="新細明體" w:hAnsi="Times New Roman" w:cs="Times New Roman"/>
          <w:bCs/>
          <w:sz w:val="24"/>
          <w:szCs w:val="24"/>
          <w:lang w:eastAsia="zh-TW"/>
        </w:rPr>
      </w:pPr>
    </w:p>
    <w:p w:rsidR="00254E38" w:rsidRDefault="00254E38" w:rsidP="00254E38">
      <w:pPr>
        <w:pStyle w:val="ae"/>
        <w:spacing w:after="0"/>
        <w:ind w:left="480"/>
        <w:rPr>
          <w:rFonts w:ascii="Times New Roman" w:eastAsia="新細明體" w:hAnsi="Times New Roman" w:cs="Times New Roman"/>
          <w:bCs/>
          <w:sz w:val="24"/>
          <w:szCs w:val="24"/>
          <w:lang w:eastAsia="zh-TW"/>
        </w:rPr>
      </w:pPr>
      <w:r>
        <w:rPr>
          <w:rFonts w:ascii="Times New Roman" w:eastAsia="新細明體" w:hAnsi="Times New Roman" w:cs="Times New Roman"/>
          <w:bCs/>
          <w:sz w:val="24"/>
          <w:szCs w:val="24"/>
          <w:lang w:eastAsia="zh-TW"/>
        </w:rPr>
        <w:tab/>
      </w:r>
      <w:r w:rsidRPr="00254E38">
        <w:rPr>
          <w:rFonts w:ascii="Times New Roman" w:eastAsia="新細明體" w:hAnsi="Times New Roman" w:cs="Times New Roman"/>
          <w:bCs/>
          <w:sz w:val="24"/>
          <w:szCs w:val="24"/>
          <w:lang w:eastAsia="zh-TW"/>
        </w:rPr>
        <w:t>Blood pressure readings from 121/81mmHg to 139/89mmHg could mean you're at risk of developing high blood pressure if you do not take steps to keep your blood pressure under control.</w:t>
      </w:r>
    </w:p>
    <w:p w:rsidR="00254E38" w:rsidRPr="00254E38" w:rsidRDefault="00254E38" w:rsidP="00254E38">
      <w:pPr>
        <w:pStyle w:val="ae"/>
        <w:spacing w:after="0"/>
        <w:ind w:left="480"/>
        <w:rPr>
          <w:rFonts w:ascii="Times New Roman" w:eastAsia="新細明體" w:hAnsi="Times New Roman" w:cs="Times New Roman"/>
          <w:bCs/>
          <w:sz w:val="24"/>
          <w:szCs w:val="24"/>
          <w:lang w:eastAsia="zh-TW"/>
        </w:rPr>
      </w:pPr>
    </w:p>
    <w:p w:rsidR="00254E38" w:rsidRPr="00254E38" w:rsidRDefault="00254E38" w:rsidP="001634AD">
      <w:pPr>
        <w:pStyle w:val="ae"/>
        <w:numPr>
          <w:ilvl w:val="0"/>
          <w:numId w:val="11"/>
        </w:numPr>
        <w:spacing w:after="0"/>
        <w:rPr>
          <w:rFonts w:ascii="Times New Roman" w:eastAsia="新細明體" w:hAnsi="Times New Roman" w:cs="Times New Roman"/>
          <w:bCs/>
          <w:sz w:val="24"/>
          <w:szCs w:val="24"/>
          <w:lang w:eastAsia="zh-TW"/>
        </w:rPr>
      </w:pPr>
      <w:r w:rsidRPr="00254E38">
        <w:rPr>
          <w:rFonts w:ascii="Times New Roman" w:eastAsia="新細明體" w:hAnsi="Times New Roman" w:cs="Times New Roman"/>
          <w:bCs/>
          <w:sz w:val="24"/>
          <w:szCs w:val="24"/>
          <w:lang w:eastAsia="zh-TW"/>
        </w:rPr>
        <w:t>Things that can increase your risk of getting high blood pressure</w:t>
      </w:r>
    </w:p>
    <w:p w:rsidR="00254E38" w:rsidRPr="00254E38" w:rsidRDefault="00254E38" w:rsidP="00254E38">
      <w:pPr>
        <w:pStyle w:val="ae"/>
        <w:spacing w:after="0"/>
        <w:ind w:left="480"/>
        <w:rPr>
          <w:rFonts w:ascii="Times New Roman" w:eastAsia="新細明體" w:hAnsi="Times New Roman" w:cs="Times New Roman"/>
          <w:bCs/>
          <w:sz w:val="24"/>
          <w:szCs w:val="24"/>
          <w:lang w:eastAsia="zh-TW"/>
        </w:rPr>
      </w:pPr>
      <w:r>
        <w:rPr>
          <w:rFonts w:ascii="Times New Roman" w:eastAsia="新細明體" w:hAnsi="Times New Roman" w:cs="Times New Roman"/>
          <w:bCs/>
          <w:sz w:val="24"/>
          <w:szCs w:val="24"/>
          <w:lang w:eastAsia="zh-TW"/>
        </w:rPr>
        <w:tab/>
      </w:r>
      <w:r w:rsidRPr="00254E38">
        <w:rPr>
          <w:rFonts w:ascii="Times New Roman" w:eastAsia="新細明體" w:hAnsi="Times New Roman" w:cs="Times New Roman"/>
          <w:bCs/>
          <w:sz w:val="24"/>
          <w:szCs w:val="24"/>
          <w:lang w:eastAsia="zh-TW"/>
        </w:rPr>
        <w:t>It's not always clear what causes high blood pressure, but there are things that can increase your risk.</w:t>
      </w:r>
    </w:p>
    <w:p w:rsidR="00254E38" w:rsidRPr="00254E38" w:rsidRDefault="00254E38" w:rsidP="00254E38">
      <w:pPr>
        <w:pStyle w:val="ae"/>
        <w:spacing w:after="0"/>
        <w:ind w:left="480"/>
        <w:rPr>
          <w:rFonts w:ascii="Times New Roman" w:eastAsia="新細明體" w:hAnsi="Times New Roman" w:cs="Times New Roman"/>
          <w:bCs/>
          <w:sz w:val="24"/>
          <w:szCs w:val="24"/>
          <w:lang w:eastAsia="zh-TW"/>
        </w:rPr>
      </w:pPr>
      <w:r>
        <w:rPr>
          <w:rFonts w:ascii="Times New Roman" w:eastAsia="新細明體" w:hAnsi="Times New Roman" w:cs="Times New Roman"/>
          <w:bCs/>
          <w:sz w:val="24"/>
          <w:szCs w:val="24"/>
          <w:lang w:eastAsia="zh-TW"/>
        </w:rPr>
        <w:tab/>
      </w:r>
      <w:r w:rsidRPr="00254E38">
        <w:rPr>
          <w:rFonts w:ascii="Times New Roman" w:eastAsia="新細明體" w:hAnsi="Times New Roman" w:cs="Times New Roman"/>
          <w:bCs/>
          <w:sz w:val="24"/>
          <w:szCs w:val="24"/>
          <w:lang w:eastAsia="zh-TW"/>
        </w:rPr>
        <w:t>You might be more at risk if you:</w:t>
      </w:r>
    </w:p>
    <w:p w:rsidR="00254E38" w:rsidRPr="00254E38" w:rsidRDefault="00254E38" w:rsidP="001634AD">
      <w:pPr>
        <w:numPr>
          <w:ilvl w:val="0"/>
          <w:numId w:val="26"/>
        </w:numPr>
        <w:spacing w:after="0"/>
        <w:rPr>
          <w:rFonts w:ascii="Times New Roman" w:hAnsi="Times New Roman" w:cs="Times New Roman"/>
          <w:sz w:val="24"/>
          <w:szCs w:val="24"/>
        </w:rPr>
      </w:pPr>
      <w:r w:rsidRPr="00254E38">
        <w:rPr>
          <w:rFonts w:ascii="Times New Roman" w:hAnsi="Times New Roman" w:cs="Times New Roman"/>
          <w:sz w:val="24"/>
          <w:szCs w:val="24"/>
        </w:rPr>
        <w:t>are overweight</w:t>
      </w:r>
    </w:p>
    <w:p w:rsidR="00254E38" w:rsidRPr="00254E38" w:rsidRDefault="00254E38" w:rsidP="001634AD">
      <w:pPr>
        <w:numPr>
          <w:ilvl w:val="0"/>
          <w:numId w:val="26"/>
        </w:numPr>
        <w:spacing w:after="0"/>
        <w:rPr>
          <w:rFonts w:ascii="Times New Roman" w:hAnsi="Times New Roman" w:cs="Times New Roman"/>
          <w:sz w:val="24"/>
          <w:szCs w:val="24"/>
        </w:rPr>
      </w:pPr>
      <w:r w:rsidRPr="00254E38">
        <w:rPr>
          <w:rFonts w:ascii="Times New Roman" w:hAnsi="Times New Roman" w:cs="Times New Roman"/>
          <w:sz w:val="24"/>
          <w:szCs w:val="24"/>
        </w:rPr>
        <w:t>eat too much salt and do not eat enough fruit and vegetables</w:t>
      </w:r>
    </w:p>
    <w:p w:rsidR="00254E38" w:rsidRPr="00254E38" w:rsidRDefault="00254E38" w:rsidP="001634AD">
      <w:pPr>
        <w:numPr>
          <w:ilvl w:val="0"/>
          <w:numId w:val="26"/>
        </w:numPr>
        <w:spacing w:after="0"/>
        <w:rPr>
          <w:rFonts w:ascii="Times New Roman" w:hAnsi="Times New Roman" w:cs="Times New Roman"/>
          <w:sz w:val="24"/>
          <w:szCs w:val="24"/>
        </w:rPr>
      </w:pPr>
      <w:r w:rsidRPr="00254E38">
        <w:rPr>
          <w:rFonts w:ascii="Times New Roman" w:hAnsi="Times New Roman" w:cs="Times New Roman"/>
          <w:sz w:val="24"/>
          <w:szCs w:val="24"/>
        </w:rPr>
        <w:t>do not do enough exercise</w:t>
      </w:r>
    </w:p>
    <w:p w:rsidR="00254E38" w:rsidRPr="00254E38" w:rsidRDefault="00254E38" w:rsidP="001634AD">
      <w:pPr>
        <w:numPr>
          <w:ilvl w:val="0"/>
          <w:numId w:val="26"/>
        </w:numPr>
        <w:spacing w:after="0"/>
        <w:rPr>
          <w:rFonts w:ascii="Times New Roman" w:hAnsi="Times New Roman" w:cs="Times New Roman"/>
          <w:sz w:val="24"/>
          <w:szCs w:val="24"/>
        </w:rPr>
      </w:pPr>
      <w:r w:rsidRPr="00254E38">
        <w:rPr>
          <w:rFonts w:ascii="Times New Roman" w:hAnsi="Times New Roman" w:cs="Times New Roman"/>
          <w:sz w:val="24"/>
          <w:szCs w:val="24"/>
        </w:rPr>
        <w:t>drink too much alcohol or coffee (or other caffeine-based drinks)</w:t>
      </w:r>
    </w:p>
    <w:p w:rsidR="00254E38" w:rsidRPr="00254E38" w:rsidRDefault="00254E38" w:rsidP="001634AD">
      <w:pPr>
        <w:numPr>
          <w:ilvl w:val="0"/>
          <w:numId w:val="26"/>
        </w:numPr>
        <w:spacing w:after="0"/>
        <w:rPr>
          <w:rFonts w:ascii="Times New Roman" w:hAnsi="Times New Roman" w:cs="Times New Roman"/>
          <w:sz w:val="24"/>
          <w:szCs w:val="24"/>
        </w:rPr>
      </w:pPr>
      <w:r w:rsidRPr="00254E38">
        <w:rPr>
          <w:rFonts w:ascii="Times New Roman" w:hAnsi="Times New Roman" w:cs="Times New Roman"/>
          <w:sz w:val="24"/>
          <w:szCs w:val="24"/>
        </w:rPr>
        <w:t>smoke</w:t>
      </w:r>
    </w:p>
    <w:p w:rsidR="00254E38" w:rsidRPr="00254E38" w:rsidRDefault="00254E38" w:rsidP="001634AD">
      <w:pPr>
        <w:numPr>
          <w:ilvl w:val="0"/>
          <w:numId w:val="26"/>
        </w:numPr>
        <w:spacing w:after="0"/>
        <w:rPr>
          <w:rFonts w:ascii="Times New Roman" w:hAnsi="Times New Roman" w:cs="Times New Roman"/>
          <w:sz w:val="24"/>
          <w:szCs w:val="24"/>
        </w:rPr>
      </w:pPr>
      <w:r w:rsidRPr="00254E38">
        <w:rPr>
          <w:rFonts w:ascii="Times New Roman" w:hAnsi="Times New Roman" w:cs="Times New Roman"/>
          <w:sz w:val="24"/>
          <w:szCs w:val="24"/>
        </w:rPr>
        <w:t>have a lot of stress</w:t>
      </w:r>
    </w:p>
    <w:p w:rsidR="00254E38" w:rsidRPr="00254E38" w:rsidRDefault="00CB74CA" w:rsidP="001634AD">
      <w:pPr>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are over </w:t>
      </w:r>
      <w:proofErr w:type="gramStart"/>
      <w:r>
        <w:rPr>
          <w:rFonts w:ascii="Times New Roman" w:hAnsi="Times New Roman" w:cs="Times New Roman"/>
          <w:sz w:val="24"/>
          <w:szCs w:val="24"/>
        </w:rPr>
        <w:t>65 year</w:t>
      </w:r>
      <w:r w:rsidR="00254E38" w:rsidRPr="00254E38">
        <w:rPr>
          <w:rFonts w:ascii="Times New Roman" w:hAnsi="Times New Roman" w:cs="Times New Roman"/>
          <w:sz w:val="24"/>
          <w:szCs w:val="24"/>
        </w:rPr>
        <w:t xml:space="preserve"> old</w:t>
      </w:r>
      <w:proofErr w:type="gramEnd"/>
    </w:p>
    <w:p w:rsidR="00254E38" w:rsidRPr="00254E38" w:rsidRDefault="00254E38" w:rsidP="001634AD">
      <w:pPr>
        <w:numPr>
          <w:ilvl w:val="0"/>
          <w:numId w:val="26"/>
        </w:numPr>
        <w:spacing w:after="0"/>
        <w:rPr>
          <w:rFonts w:ascii="Times New Roman" w:hAnsi="Times New Roman" w:cs="Times New Roman"/>
          <w:sz w:val="24"/>
          <w:szCs w:val="24"/>
        </w:rPr>
      </w:pPr>
      <w:r w:rsidRPr="00254E38">
        <w:rPr>
          <w:rFonts w:ascii="Times New Roman" w:hAnsi="Times New Roman" w:cs="Times New Roman"/>
          <w:sz w:val="24"/>
          <w:szCs w:val="24"/>
        </w:rPr>
        <w:t>have a relative with high blood pressure</w:t>
      </w:r>
    </w:p>
    <w:p w:rsidR="00254E38" w:rsidRPr="00254E38" w:rsidRDefault="00254E38" w:rsidP="001634AD">
      <w:pPr>
        <w:numPr>
          <w:ilvl w:val="0"/>
          <w:numId w:val="26"/>
        </w:numPr>
        <w:spacing w:after="0"/>
        <w:rPr>
          <w:rFonts w:ascii="Times New Roman" w:hAnsi="Times New Roman" w:cs="Times New Roman"/>
          <w:sz w:val="24"/>
          <w:szCs w:val="24"/>
        </w:rPr>
      </w:pPr>
      <w:r w:rsidRPr="00254E38">
        <w:rPr>
          <w:rFonts w:ascii="Times New Roman" w:hAnsi="Times New Roman" w:cs="Times New Roman"/>
          <w:sz w:val="24"/>
          <w:szCs w:val="24"/>
        </w:rPr>
        <w:t>are of black African or Black Caribbean descent</w:t>
      </w:r>
    </w:p>
    <w:p w:rsidR="00254E38" w:rsidRDefault="00254E38" w:rsidP="001634AD">
      <w:pPr>
        <w:numPr>
          <w:ilvl w:val="0"/>
          <w:numId w:val="26"/>
        </w:numPr>
        <w:spacing w:after="0"/>
        <w:rPr>
          <w:rFonts w:ascii="Times New Roman" w:eastAsia="新細明體" w:hAnsi="Times New Roman" w:cs="Times New Roman"/>
          <w:bCs/>
          <w:sz w:val="24"/>
          <w:szCs w:val="24"/>
          <w:lang w:eastAsia="zh-TW"/>
        </w:rPr>
      </w:pPr>
      <w:r w:rsidRPr="00254E38">
        <w:rPr>
          <w:rFonts w:ascii="Times New Roman" w:hAnsi="Times New Roman" w:cs="Times New Roman"/>
          <w:sz w:val="24"/>
          <w:szCs w:val="24"/>
        </w:rPr>
        <w:t>live in a</w:t>
      </w:r>
      <w:r w:rsidRPr="00254E38">
        <w:rPr>
          <w:rFonts w:ascii="Times New Roman" w:eastAsia="新細明體" w:hAnsi="Times New Roman" w:cs="Times New Roman"/>
          <w:bCs/>
          <w:sz w:val="24"/>
          <w:szCs w:val="24"/>
          <w:lang w:eastAsia="zh-TW"/>
        </w:rPr>
        <w:t xml:space="preserve"> deprived area</w:t>
      </w:r>
    </w:p>
    <w:p w:rsidR="00254E38" w:rsidRPr="00254E38" w:rsidRDefault="00254E38" w:rsidP="00254E38">
      <w:pPr>
        <w:spacing w:after="0"/>
        <w:ind w:left="360"/>
        <w:rPr>
          <w:rFonts w:ascii="Times New Roman" w:eastAsia="新細明體" w:hAnsi="Times New Roman" w:cs="Times New Roman"/>
          <w:bCs/>
          <w:sz w:val="24"/>
          <w:szCs w:val="24"/>
          <w:lang w:eastAsia="zh-TW"/>
        </w:rPr>
      </w:pPr>
      <w:r>
        <w:rPr>
          <w:rFonts w:ascii="Times New Roman" w:eastAsia="新細明體" w:hAnsi="Times New Roman" w:cs="Times New Roman"/>
          <w:bCs/>
          <w:sz w:val="24"/>
          <w:szCs w:val="24"/>
          <w:lang w:eastAsia="zh-TW"/>
        </w:rPr>
        <w:tab/>
      </w:r>
      <w:r w:rsidRPr="00254E38">
        <w:rPr>
          <w:rFonts w:ascii="Times New Roman" w:eastAsia="新細明體" w:hAnsi="Times New Roman" w:cs="Times New Roman"/>
          <w:bCs/>
          <w:sz w:val="24"/>
          <w:szCs w:val="24"/>
          <w:lang w:eastAsia="zh-TW"/>
        </w:rPr>
        <w:t>High blood pressure is also sometimes caused by an underlying health condition or taking a certain medicine.</w:t>
      </w:r>
    </w:p>
    <w:p w:rsidR="006B2D75" w:rsidRDefault="006B2D75">
      <w:pPr>
        <w:rPr>
          <w:rFonts w:ascii="Times New Roman" w:eastAsia="新細明體" w:hAnsi="Times New Roman" w:cs="Times New Roman"/>
          <w:bCs/>
          <w:sz w:val="24"/>
          <w:szCs w:val="24"/>
          <w:lang w:eastAsia="zh-TW"/>
        </w:rPr>
      </w:pPr>
      <w:r>
        <w:rPr>
          <w:rFonts w:ascii="Times New Roman" w:eastAsia="新細明體" w:hAnsi="Times New Roman" w:cs="Times New Roman"/>
          <w:bCs/>
          <w:sz w:val="24"/>
          <w:szCs w:val="24"/>
          <w:lang w:eastAsia="zh-TW"/>
        </w:rPr>
        <w:br w:type="page"/>
      </w:r>
    </w:p>
    <w:p w:rsidR="00254E38" w:rsidRDefault="006B2D75" w:rsidP="001634AD">
      <w:pPr>
        <w:pStyle w:val="ae"/>
        <w:numPr>
          <w:ilvl w:val="0"/>
          <w:numId w:val="10"/>
        </w:numPr>
        <w:spacing w:after="0" w:line="240" w:lineRule="auto"/>
        <w:rPr>
          <w:rFonts w:ascii="Times New Roman" w:hAnsi="Times New Roman" w:cs="Times New Roman"/>
          <w:b/>
          <w:bCs/>
          <w:sz w:val="24"/>
          <w:szCs w:val="24"/>
        </w:rPr>
      </w:pPr>
      <w:r w:rsidRPr="006B2D75">
        <w:rPr>
          <w:rFonts w:ascii="Times New Roman" w:hAnsi="Times New Roman" w:cs="Times New Roman"/>
          <w:b/>
          <w:bCs/>
          <w:sz w:val="24"/>
          <w:szCs w:val="24"/>
        </w:rPr>
        <w:lastRenderedPageBreak/>
        <w:t>Migraine</w:t>
      </w:r>
    </w:p>
    <w:p w:rsidR="00CB74CA" w:rsidRPr="00CB74CA" w:rsidRDefault="00CB74CA" w:rsidP="00CB74CA">
      <w:pPr>
        <w:spacing w:after="0" w:line="240" w:lineRule="auto"/>
        <w:rPr>
          <w:rFonts w:ascii="Times New Roman" w:hAnsi="Times New Roman" w:cs="Times New Roman"/>
          <w:b/>
          <w:bCs/>
          <w:sz w:val="24"/>
          <w:szCs w:val="24"/>
        </w:rPr>
      </w:pPr>
    </w:p>
    <w:p w:rsidR="006B2D75" w:rsidRDefault="006B2D75" w:rsidP="006B2D75">
      <w:pPr>
        <w:pStyle w:val="Web"/>
        <w:spacing w:before="0" w:beforeAutospacing="0" w:after="0" w:afterAutospacing="0" w:line="276" w:lineRule="auto"/>
        <w:rPr>
          <w:rFonts w:ascii="Times New Roman" w:hAnsi="Times New Roman" w:cs="Times New Roman"/>
          <w:bCs/>
        </w:rPr>
      </w:pPr>
      <w:r>
        <w:rPr>
          <w:rFonts w:ascii="Times New Roman" w:hAnsi="Times New Roman" w:cs="Times New Roman"/>
          <w:bCs/>
        </w:rPr>
        <w:tab/>
      </w:r>
      <w:r w:rsidRPr="006B2D75">
        <w:rPr>
          <w:rFonts w:ascii="Times New Roman" w:hAnsi="Times New Roman" w:cs="Times New Roman"/>
          <w:bCs/>
        </w:rPr>
        <w:t xml:space="preserve">A migraine usually feels like a very bad headache with a throbbing pain on 1 side. </w:t>
      </w:r>
    </w:p>
    <w:p w:rsidR="006B2D75" w:rsidRDefault="006B2D75" w:rsidP="006B2D75">
      <w:pPr>
        <w:pStyle w:val="Web"/>
        <w:spacing w:before="0" w:beforeAutospacing="0" w:after="0" w:afterAutospacing="0" w:line="276" w:lineRule="auto"/>
        <w:rPr>
          <w:rFonts w:ascii="Times New Roman" w:hAnsi="Times New Roman" w:cs="Times New Roman"/>
          <w:bCs/>
        </w:rPr>
      </w:pPr>
    </w:p>
    <w:p w:rsidR="006B2D75" w:rsidRPr="006B2D75" w:rsidRDefault="006B2D75" w:rsidP="001634AD">
      <w:pPr>
        <w:pStyle w:val="Web"/>
        <w:numPr>
          <w:ilvl w:val="0"/>
          <w:numId w:val="11"/>
        </w:numPr>
        <w:spacing w:before="0" w:beforeAutospacing="0" w:after="0" w:afterAutospacing="0" w:line="276" w:lineRule="auto"/>
        <w:rPr>
          <w:rFonts w:ascii="Times New Roman" w:hAnsi="Times New Roman" w:cs="Times New Roman"/>
        </w:rPr>
      </w:pPr>
      <w:r w:rsidRPr="006B2D75">
        <w:rPr>
          <w:rFonts w:ascii="Times New Roman" w:hAnsi="Times New Roman" w:cs="Times New Roman"/>
        </w:rPr>
        <w:t>Check if it's a migraine</w:t>
      </w:r>
    </w:p>
    <w:p w:rsidR="006B2D75" w:rsidRPr="006B2D75" w:rsidRDefault="006B2D75" w:rsidP="006B2D75">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6B2D75">
        <w:rPr>
          <w:rFonts w:ascii="Times New Roman" w:hAnsi="Times New Roman" w:cs="Times New Roman"/>
        </w:rPr>
        <w:t>A migraine tends to be a very bad headache with a throbbing pain on 1 side of the head.</w:t>
      </w:r>
      <w:r>
        <w:rPr>
          <w:rFonts w:ascii="Times New Roman" w:hAnsi="Times New Roman" w:cs="Times New Roman" w:hint="eastAsia"/>
        </w:rPr>
        <w:t xml:space="preserve"> </w:t>
      </w:r>
      <w:r w:rsidRPr="006B2D75">
        <w:rPr>
          <w:rFonts w:ascii="Times New Roman" w:hAnsi="Times New Roman" w:cs="Times New Roman"/>
        </w:rPr>
        <w:t>You may get other symptoms just before a migraine, such as:</w:t>
      </w:r>
    </w:p>
    <w:p w:rsidR="006B2D75" w:rsidRPr="006B2D75" w:rsidRDefault="006B2D75" w:rsidP="001634AD">
      <w:pPr>
        <w:numPr>
          <w:ilvl w:val="0"/>
          <w:numId w:val="27"/>
        </w:numPr>
        <w:spacing w:after="0"/>
        <w:rPr>
          <w:rFonts w:ascii="Times New Roman" w:hAnsi="Times New Roman" w:cs="Times New Roman"/>
          <w:sz w:val="24"/>
          <w:szCs w:val="24"/>
        </w:rPr>
      </w:pPr>
      <w:r w:rsidRPr="006B2D75">
        <w:rPr>
          <w:rFonts w:ascii="Times New Roman" w:hAnsi="Times New Roman" w:cs="Times New Roman"/>
          <w:sz w:val="24"/>
          <w:szCs w:val="24"/>
        </w:rPr>
        <w:t>feeling very tired and yawning a lot</w:t>
      </w:r>
    </w:p>
    <w:p w:rsidR="006B2D75" w:rsidRPr="006B2D75" w:rsidRDefault="006B2D75" w:rsidP="001634AD">
      <w:pPr>
        <w:numPr>
          <w:ilvl w:val="0"/>
          <w:numId w:val="27"/>
        </w:numPr>
        <w:spacing w:before="100" w:beforeAutospacing="1" w:after="0"/>
        <w:rPr>
          <w:rFonts w:ascii="Times New Roman" w:hAnsi="Times New Roman" w:cs="Times New Roman"/>
          <w:sz w:val="24"/>
          <w:szCs w:val="24"/>
        </w:rPr>
      </w:pPr>
      <w:r w:rsidRPr="006B2D75">
        <w:rPr>
          <w:rFonts w:ascii="Times New Roman" w:hAnsi="Times New Roman" w:cs="Times New Roman"/>
          <w:sz w:val="24"/>
          <w:szCs w:val="24"/>
        </w:rPr>
        <w:t>craving certain foods or feeling thirsty</w:t>
      </w:r>
    </w:p>
    <w:p w:rsidR="006B2D75" w:rsidRPr="006B2D75" w:rsidRDefault="006B2D75" w:rsidP="001634AD">
      <w:pPr>
        <w:numPr>
          <w:ilvl w:val="0"/>
          <w:numId w:val="27"/>
        </w:numPr>
        <w:spacing w:before="100" w:beforeAutospacing="1" w:after="0"/>
        <w:rPr>
          <w:rFonts w:ascii="Times New Roman" w:hAnsi="Times New Roman" w:cs="Times New Roman"/>
          <w:sz w:val="24"/>
          <w:szCs w:val="24"/>
        </w:rPr>
      </w:pPr>
      <w:r w:rsidRPr="006B2D75">
        <w:rPr>
          <w:rFonts w:ascii="Times New Roman" w:hAnsi="Times New Roman" w:cs="Times New Roman"/>
          <w:sz w:val="24"/>
          <w:szCs w:val="24"/>
        </w:rPr>
        <w:t>changes in your mood</w:t>
      </w:r>
    </w:p>
    <w:p w:rsidR="006B2D75" w:rsidRPr="006B2D75" w:rsidRDefault="006B2D75" w:rsidP="001634AD">
      <w:pPr>
        <w:numPr>
          <w:ilvl w:val="0"/>
          <w:numId w:val="27"/>
        </w:numPr>
        <w:spacing w:before="100" w:beforeAutospacing="1" w:after="0"/>
        <w:rPr>
          <w:rFonts w:ascii="Times New Roman" w:hAnsi="Times New Roman" w:cs="Times New Roman"/>
          <w:sz w:val="24"/>
          <w:szCs w:val="24"/>
        </w:rPr>
      </w:pPr>
      <w:r w:rsidRPr="006B2D75">
        <w:rPr>
          <w:rFonts w:ascii="Times New Roman" w:hAnsi="Times New Roman" w:cs="Times New Roman"/>
          <w:sz w:val="24"/>
          <w:szCs w:val="24"/>
        </w:rPr>
        <w:t>a stiff neck</w:t>
      </w:r>
    </w:p>
    <w:p w:rsidR="006B2D75" w:rsidRDefault="006B2D75" w:rsidP="001634AD">
      <w:pPr>
        <w:numPr>
          <w:ilvl w:val="0"/>
          <w:numId w:val="27"/>
        </w:numPr>
        <w:spacing w:after="0"/>
        <w:rPr>
          <w:rFonts w:ascii="Times New Roman" w:hAnsi="Times New Roman" w:cs="Times New Roman"/>
          <w:sz w:val="24"/>
          <w:szCs w:val="24"/>
        </w:rPr>
      </w:pPr>
      <w:r w:rsidRPr="006B2D75">
        <w:rPr>
          <w:rFonts w:ascii="Times New Roman" w:hAnsi="Times New Roman" w:cs="Times New Roman"/>
          <w:sz w:val="24"/>
          <w:szCs w:val="24"/>
        </w:rPr>
        <w:t>peeing more</w:t>
      </w:r>
    </w:p>
    <w:p w:rsidR="006B2D75" w:rsidRPr="006B2D75" w:rsidRDefault="006B2D75" w:rsidP="006B2D75">
      <w:pPr>
        <w:spacing w:after="0"/>
        <w:ind w:left="360"/>
        <w:rPr>
          <w:rFonts w:ascii="Times New Roman" w:hAnsi="Times New Roman" w:cs="Times New Roman"/>
          <w:sz w:val="24"/>
          <w:szCs w:val="24"/>
        </w:rPr>
      </w:pPr>
    </w:p>
    <w:p w:rsidR="006B2D75" w:rsidRPr="006B2D75" w:rsidRDefault="006B2D75" w:rsidP="006B2D75">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6B2D75">
        <w:rPr>
          <w:rFonts w:ascii="Times New Roman" w:hAnsi="Times New Roman" w:cs="Times New Roman"/>
        </w:rPr>
        <w:t>You may also get warning signs you're about to have a migraine (called an aura), such as:</w:t>
      </w:r>
    </w:p>
    <w:p w:rsidR="006B2D75" w:rsidRPr="006B2D75" w:rsidRDefault="006B2D75" w:rsidP="001634AD">
      <w:pPr>
        <w:numPr>
          <w:ilvl w:val="0"/>
          <w:numId w:val="28"/>
        </w:numPr>
        <w:spacing w:after="0"/>
        <w:rPr>
          <w:rFonts w:ascii="Times New Roman" w:hAnsi="Times New Roman" w:cs="Times New Roman"/>
          <w:sz w:val="24"/>
          <w:szCs w:val="24"/>
        </w:rPr>
      </w:pPr>
      <w:r w:rsidRPr="006B2D75">
        <w:rPr>
          <w:rFonts w:ascii="Times New Roman" w:hAnsi="Times New Roman" w:cs="Times New Roman"/>
          <w:sz w:val="24"/>
          <w:szCs w:val="24"/>
        </w:rPr>
        <w:t>problems with your sight, such as seeing zigzag lines or flashing lights</w:t>
      </w:r>
    </w:p>
    <w:p w:rsidR="006B2D75" w:rsidRPr="006B2D75" w:rsidRDefault="006B2D75" w:rsidP="001634AD">
      <w:pPr>
        <w:numPr>
          <w:ilvl w:val="0"/>
          <w:numId w:val="28"/>
        </w:numPr>
        <w:spacing w:before="100" w:beforeAutospacing="1" w:after="0"/>
        <w:rPr>
          <w:rFonts w:ascii="Times New Roman" w:hAnsi="Times New Roman" w:cs="Times New Roman"/>
          <w:sz w:val="24"/>
          <w:szCs w:val="24"/>
        </w:rPr>
      </w:pPr>
      <w:r w:rsidRPr="006B2D75">
        <w:rPr>
          <w:rFonts w:ascii="Times New Roman" w:hAnsi="Times New Roman" w:cs="Times New Roman"/>
          <w:sz w:val="24"/>
          <w:szCs w:val="24"/>
        </w:rPr>
        <w:t>numbness or a tingling that feels like pins and needles</w:t>
      </w:r>
    </w:p>
    <w:p w:rsidR="006B2D75" w:rsidRPr="006B2D75" w:rsidRDefault="006B2D75" w:rsidP="001634AD">
      <w:pPr>
        <w:numPr>
          <w:ilvl w:val="0"/>
          <w:numId w:val="28"/>
        </w:numPr>
        <w:spacing w:before="100" w:beforeAutospacing="1" w:after="0"/>
        <w:rPr>
          <w:rFonts w:ascii="Times New Roman" w:hAnsi="Times New Roman" w:cs="Times New Roman"/>
          <w:sz w:val="24"/>
          <w:szCs w:val="24"/>
        </w:rPr>
      </w:pPr>
      <w:r w:rsidRPr="006B2D75">
        <w:rPr>
          <w:rFonts w:ascii="Times New Roman" w:hAnsi="Times New Roman" w:cs="Times New Roman"/>
          <w:sz w:val="24"/>
          <w:szCs w:val="24"/>
        </w:rPr>
        <w:t>feeling dizzy</w:t>
      </w:r>
    </w:p>
    <w:p w:rsidR="006B2D75" w:rsidRPr="006B2D75" w:rsidRDefault="006B2D75" w:rsidP="001634AD">
      <w:pPr>
        <w:numPr>
          <w:ilvl w:val="0"/>
          <w:numId w:val="28"/>
        </w:numPr>
        <w:spacing w:before="100" w:beforeAutospacing="1" w:after="0"/>
        <w:rPr>
          <w:rFonts w:ascii="Times New Roman" w:hAnsi="Times New Roman" w:cs="Times New Roman"/>
          <w:sz w:val="24"/>
          <w:szCs w:val="24"/>
        </w:rPr>
      </w:pPr>
      <w:r w:rsidRPr="006B2D75">
        <w:rPr>
          <w:rFonts w:ascii="Times New Roman" w:hAnsi="Times New Roman" w:cs="Times New Roman"/>
          <w:sz w:val="24"/>
          <w:szCs w:val="24"/>
        </w:rPr>
        <w:t>difficulty speaking</w:t>
      </w:r>
    </w:p>
    <w:p w:rsidR="006B2D75" w:rsidRDefault="006B2D75" w:rsidP="006B2D75">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6B2D75">
        <w:rPr>
          <w:rFonts w:ascii="Times New Roman" w:hAnsi="Times New Roman" w:cs="Times New Roman"/>
        </w:rPr>
        <w:t>Aura symptoms should not last for longer than an hour.</w:t>
      </w:r>
    </w:p>
    <w:p w:rsidR="006B2D75" w:rsidRDefault="006B2D75" w:rsidP="006B2D75">
      <w:pPr>
        <w:pStyle w:val="Web"/>
        <w:spacing w:before="0" w:beforeAutospacing="0" w:after="0" w:afterAutospacing="0" w:line="276" w:lineRule="auto"/>
        <w:rPr>
          <w:rFonts w:ascii="Times New Roman" w:hAnsi="Times New Roman" w:cs="Times New Roman"/>
        </w:rPr>
      </w:pPr>
    </w:p>
    <w:p w:rsidR="006B2D75" w:rsidRPr="006B2D75" w:rsidRDefault="006B2D75" w:rsidP="001634AD">
      <w:pPr>
        <w:pStyle w:val="Web"/>
        <w:numPr>
          <w:ilvl w:val="0"/>
          <w:numId w:val="11"/>
        </w:numPr>
        <w:spacing w:before="0" w:beforeAutospacing="0" w:after="0" w:afterAutospacing="0" w:line="276" w:lineRule="auto"/>
        <w:rPr>
          <w:rFonts w:ascii="Times New Roman" w:hAnsi="Times New Roman" w:cs="Times New Roman"/>
        </w:rPr>
      </w:pPr>
      <w:r w:rsidRPr="006B2D75">
        <w:rPr>
          <w:rFonts w:ascii="Times New Roman" w:hAnsi="Times New Roman" w:cs="Times New Roman"/>
        </w:rPr>
        <w:t>See a GP if:</w:t>
      </w:r>
    </w:p>
    <w:p w:rsidR="006B2D75" w:rsidRPr="006B2D75" w:rsidRDefault="006B2D75" w:rsidP="001634AD">
      <w:pPr>
        <w:numPr>
          <w:ilvl w:val="0"/>
          <w:numId w:val="29"/>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your migraines are severe or getting worse, or lasting longer than usual</w:t>
      </w:r>
    </w:p>
    <w:p w:rsidR="006B2D75" w:rsidRPr="006B2D75" w:rsidRDefault="006B2D75" w:rsidP="001634AD">
      <w:pPr>
        <w:numPr>
          <w:ilvl w:val="0"/>
          <w:numId w:val="29"/>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you have migraines more than once a week</w:t>
      </w:r>
    </w:p>
    <w:p w:rsidR="006B2D75" w:rsidRDefault="006B2D75" w:rsidP="001634AD">
      <w:pPr>
        <w:numPr>
          <w:ilvl w:val="0"/>
          <w:numId w:val="29"/>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you're finding it difficult to control your migraines</w:t>
      </w:r>
    </w:p>
    <w:p w:rsidR="006B2D75" w:rsidRDefault="006B2D75" w:rsidP="006B2D75">
      <w:pPr>
        <w:shd w:val="clear" w:color="auto" w:fill="FFFFFF"/>
        <w:spacing w:after="0"/>
        <w:ind w:left="720"/>
        <w:rPr>
          <w:rFonts w:ascii="Times New Roman" w:hAnsi="Times New Roman" w:cs="Times New Roman"/>
          <w:sz w:val="24"/>
          <w:szCs w:val="24"/>
        </w:rPr>
      </w:pPr>
    </w:p>
    <w:p w:rsidR="006B2D75" w:rsidRPr="006B2D75" w:rsidRDefault="006B2D75" w:rsidP="001634AD">
      <w:pPr>
        <w:pStyle w:val="ae"/>
        <w:numPr>
          <w:ilvl w:val="0"/>
          <w:numId w:val="11"/>
        </w:numPr>
        <w:shd w:val="clear" w:color="auto" w:fill="FFFFFF"/>
        <w:spacing w:after="0"/>
        <w:rPr>
          <w:rFonts w:ascii="Times New Roman" w:hAnsi="Times New Roman" w:cs="Times New Roman"/>
          <w:sz w:val="24"/>
          <w:szCs w:val="24"/>
        </w:rPr>
      </w:pPr>
      <w:r w:rsidRPr="006B2D75">
        <w:rPr>
          <w:rStyle w:val="nhsuk-u-visually-hidden"/>
          <w:rFonts w:ascii="Times New Roman" w:hAnsi="Times New Roman" w:cs="Times New Roman"/>
          <w:sz w:val="24"/>
          <w:szCs w:val="24"/>
          <w:bdr w:val="none" w:sz="0" w:space="0" w:color="auto" w:frame="1"/>
        </w:rPr>
        <w:t>Urgent advice:</w:t>
      </w:r>
      <w:r>
        <w:rPr>
          <w:rStyle w:val="nhsuk-u-visually-hidden"/>
          <w:rFonts w:ascii="Times New Roman" w:hAnsi="Times New Roman" w:cs="Times New Roman"/>
          <w:sz w:val="24"/>
          <w:szCs w:val="24"/>
          <w:bdr w:val="none" w:sz="0" w:space="0" w:color="auto" w:frame="1"/>
        </w:rPr>
        <w:t xml:space="preserve"> </w:t>
      </w:r>
      <w:r w:rsidRPr="006B2D75">
        <w:rPr>
          <w:rFonts w:ascii="Times New Roman" w:hAnsi="Times New Roman" w:cs="Times New Roman"/>
          <w:sz w:val="24"/>
          <w:szCs w:val="24"/>
        </w:rPr>
        <w:t>Ask for an urgent GP appointment or get help from NHS 111 if:</w:t>
      </w:r>
    </w:p>
    <w:p w:rsidR="006B2D75" w:rsidRPr="006B2D75" w:rsidRDefault="006B2D75" w:rsidP="006B2D75">
      <w:pPr>
        <w:pStyle w:val="Web"/>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6B2D75">
        <w:rPr>
          <w:rFonts w:ascii="Times New Roman" w:hAnsi="Times New Roman" w:cs="Times New Roman"/>
        </w:rPr>
        <w:t>You have a migraine and:</w:t>
      </w:r>
    </w:p>
    <w:p w:rsidR="006B2D75" w:rsidRPr="006B2D75" w:rsidRDefault="006B2D75" w:rsidP="001634AD">
      <w:pPr>
        <w:numPr>
          <w:ilvl w:val="0"/>
          <w:numId w:val="30"/>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it's lasted longer than 72 hours</w:t>
      </w:r>
    </w:p>
    <w:p w:rsidR="006B2D75" w:rsidRPr="006B2D75" w:rsidRDefault="006B2D75" w:rsidP="001634AD">
      <w:pPr>
        <w:numPr>
          <w:ilvl w:val="0"/>
          <w:numId w:val="30"/>
        </w:numPr>
        <w:shd w:val="clear" w:color="auto" w:fill="FFFFFF"/>
        <w:spacing w:before="100" w:beforeAutospacing="1" w:after="0"/>
        <w:rPr>
          <w:rFonts w:ascii="Times New Roman" w:hAnsi="Times New Roman" w:cs="Times New Roman"/>
          <w:sz w:val="24"/>
          <w:szCs w:val="24"/>
        </w:rPr>
      </w:pPr>
      <w:r w:rsidRPr="006B2D75">
        <w:rPr>
          <w:rFonts w:ascii="Times New Roman" w:hAnsi="Times New Roman" w:cs="Times New Roman"/>
          <w:sz w:val="24"/>
          <w:szCs w:val="24"/>
        </w:rPr>
        <w:t>aura symptoms last longer than an hour at a time</w:t>
      </w:r>
    </w:p>
    <w:p w:rsidR="00125046" w:rsidRPr="00125046" w:rsidRDefault="006B2D75" w:rsidP="001634AD">
      <w:pPr>
        <w:numPr>
          <w:ilvl w:val="0"/>
          <w:numId w:val="30"/>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you're pregnant or just had a baby</w:t>
      </w:r>
    </w:p>
    <w:p w:rsidR="00125046" w:rsidRPr="00125046" w:rsidRDefault="00125046" w:rsidP="00125046">
      <w:pPr>
        <w:shd w:val="clear" w:color="auto" w:fill="FFFFFF"/>
        <w:spacing w:after="0"/>
        <w:ind w:left="720"/>
        <w:rPr>
          <w:rFonts w:ascii="Times New Roman" w:hAnsi="Times New Roman" w:cs="Times New Roman"/>
          <w:sz w:val="24"/>
          <w:szCs w:val="24"/>
        </w:rPr>
      </w:pPr>
    </w:p>
    <w:p w:rsidR="006B2D75" w:rsidRPr="00125046" w:rsidRDefault="006B2D75" w:rsidP="001634AD">
      <w:pPr>
        <w:pStyle w:val="ae"/>
        <w:numPr>
          <w:ilvl w:val="0"/>
          <w:numId w:val="11"/>
        </w:numPr>
        <w:shd w:val="clear" w:color="auto" w:fill="FFFFFF"/>
        <w:spacing w:after="0"/>
        <w:rPr>
          <w:rFonts w:ascii="Times New Roman" w:hAnsi="Times New Roman" w:cs="Times New Roman"/>
          <w:sz w:val="24"/>
          <w:szCs w:val="24"/>
        </w:rPr>
      </w:pPr>
      <w:r w:rsidRPr="00125046">
        <w:rPr>
          <w:rStyle w:val="nhsuk-u-visually-hidden"/>
          <w:rFonts w:ascii="Times New Roman" w:hAnsi="Times New Roman" w:cs="Times New Roman"/>
          <w:sz w:val="24"/>
          <w:szCs w:val="24"/>
          <w:bdr w:val="none" w:sz="0" w:space="0" w:color="auto" w:frame="1"/>
        </w:rPr>
        <w:t>Immediate action required:</w:t>
      </w:r>
      <w:r w:rsidR="00125046">
        <w:rPr>
          <w:rStyle w:val="nhsuk-u-visually-hidden"/>
          <w:rFonts w:ascii="Times New Roman" w:hAnsi="Times New Roman" w:cs="Times New Roman"/>
          <w:sz w:val="24"/>
          <w:szCs w:val="24"/>
          <w:bdr w:val="none" w:sz="0" w:space="0" w:color="auto" w:frame="1"/>
        </w:rPr>
        <w:t xml:space="preserve"> </w:t>
      </w:r>
      <w:r w:rsidRPr="00125046">
        <w:rPr>
          <w:rFonts w:ascii="Times New Roman" w:hAnsi="Times New Roman" w:cs="Times New Roman"/>
          <w:sz w:val="24"/>
          <w:szCs w:val="24"/>
        </w:rPr>
        <w:t>Call 999 if you or your child:</w:t>
      </w:r>
    </w:p>
    <w:p w:rsidR="006B2D75" w:rsidRPr="006B2D75" w:rsidRDefault="006B2D75" w:rsidP="001634AD">
      <w:pPr>
        <w:numPr>
          <w:ilvl w:val="0"/>
          <w:numId w:val="30"/>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have a headache that came on suddenly and is extremely painful</w:t>
      </w:r>
    </w:p>
    <w:p w:rsidR="006B2D75" w:rsidRPr="006B2D75" w:rsidRDefault="006B2D75" w:rsidP="001634AD">
      <w:pPr>
        <w:numPr>
          <w:ilvl w:val="0"/>
          <w:numId w:val="30"/>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have problems speaking or remembering things</w:t>
      </w:r>
    </w:p>
    <w:p w:rsidR="006B2D75" w:rsidRPr="006B2D75" w:rsidRDefault="006B2D75" w:rsidP="001634AD">
      <w:pPr>
        <w:numPr>
          <w:ilvl w:val="0"/>
          <w:numId w:val="30"/>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lose your vision or have blurred or double vision</w:t>
      </w:r>
    </w:p>
    <w:p w:rsidR="006B2D75" w:rsidRPr="006B2D75" w:rsidRDefault="006B2D75" w:rsidP="001634AD">
      <w:pPr>
        <w:numPr>
          <w:ilvl w:val="0"/>
          <w:numId w:val="30"/>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feel drowsy or confused</w:t>
      </w:r>
    </w:p>
    <w:p w:rsidR="006B2D75" w:rsidRPr="006B2D75" w:rsidRDefault="006B2D75" w:rsidP="001634AD">
      <w:pPr>
        <w:numPr>
          <w:ilvl w:val="0"/>
          <w:numId w:val="30"/>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have a seizure or fit</w:t>
      </w:r>
    </w:p>
    <w:p w:rsidR="006B2D75" w:rsidRPr="006B2D75" w:rsidRDefault="006B2D75" w:rsidP="001634AD">
      <w:pPr>
        <w:numPr>
          <w:ilvl w:val="0"/>
          <w:numId w:val="30"/>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have a very high temperature and </w:t>
      </w:r>
      <w:hyperlink r:id="rId6" w:history="1">
        <w:r w:rsidRPr="00125046">
          <w:t>symptoms of meningitis</w:t>
        </w:r>
      </w:hyperlink>
    </w:p>
    <w:p w:rsidR="006B2D75" w:rsidRPr="00CB74CA" w:rsidRDefault="006B2D75" w:rsidP="00CB74CA">
      <w:pPr>
        <w:numPr>
          <w:ilvl w:val="0"/>
          <w:numId w:val="30"/>
        </w:numPr>
        <w:shd w:val="clear" w:color="auto" w:fill="FFFFFF"/>
        <w:spacing w:after="0"/>
        <w:rPr>
          <w:rFonts w:ascii="Times New Roman" w:hAnsi="Times New Roman" w:cs="Times New Roman"/>
          <w:sz w:val="24"/>
          <w:szCs w:val="24"/>
        </w:rPr>
      </w:pPr>
      <w:r w:rsidRPr="006B2D75">
        <w:rPr>
          <w:rFonts w:ascii="Times New Roman" w:hAnsi="Times New Roman" w:cs="Times New Roman"/>
          <w:sz w:val="24"/>
          <w:szCs w:val="24"/>
        </w:rPr>
        <w:t>cannot move or have weakness in the arms or legs on 1 side of your body, or 1 side of your face</w:t>
      </w:r>
    </w:p>
    <w:p w:rsidR="0013203D" w:rsidRDefault="0013203D" w:rsidP="001634AD">
      <w:pPr>
        <w:pStyle w:val="ae"/>
        <w:numPr>
          <w:ilvl w:val="0"/>
          <w:numId w:val="10"/>
        </w:numPr>
        <w:spacing w:after="0" w:line="240" w:lineRule="auto"/>
        <w:rPr>
          <w:rFonts w:ascii="Times New Roman" w:hAnsi="Times New Roman" w:cs="Times New Roman"/>
          <w:b/>
          <w:bCs/>
          <w:sz w:val="24"/>
          <w:szCs w:val="24"/>
        </w:rPr>
      </w:pPr>
      <w:r w:rsidRPr="0013203D">
        <w:rPr>
          <w:rFonts w:ascii="Times New Roman" w:hAnsi="Times New Roman" w:cs="Times New Roman"/>
          <w:b/>
          <w:bCs/>
          <w:sz w:val="24"/>
          <w:szCs w:val="24"/>
        </w:rPr>
        <w:lastRenderedPageBreak/>
        <w:t>Cervical Spondylosis</w:t>
      </w:r>
    </w:p>
    <w:p w:rsidR="00CB74CA" w:rsidRPr="00CB74CA" w:rsidRDefault="00CB74CA" w:rsidP="00CB74CA">
      <w:pPr>
        <w:spacing w:after="0" w:line="240" w:lineRule="auto"/>
        <w:rPr>
          <w:rFonts w:ascii="Times New Roman" w:hAnsi="Times New Roman" w:cs="Times New Roman"/>
          <w:b/>
          <w:bCs/>
          <w:sz w:val="24"/>
          <w:szCs w:val="24"/>
        </w:rPr>
      </w:pPr>
    </w:p>
    <w:p w:rsidR="00353598" w:rsidRDefault="00353598" w:rsidP="00353598">
      <w:pPr>
        <w:pStyle w:val="Web"/>
        <w:spacing w:before="0" w:beforeAutospacing="0" w:after="0" w:afterAutospacing="0" w:line="276" w:lineRule="auto"/>
        <w:rPr>
          <w:rFonts w:ascii="Times New Roman" w:hAnsi="Times New Roman" w:cs="Times New Roman"/>
          <w:bCs/>
        </w:rPr>
      </w:pPr>
      <w:r>
        <w:rPr>
          <w:rFonts w:ascii="Times New Roman" w:hAnsi="Times New Roman" w:cs="Times New Roman"/>
          <w:bCs/>
        </w:rPr>
        <w:tab/>
      </w:r>
      <w:r w:rsidRPr="00353598">
        <w:rPr>
          <w:rFonts w:ascii="Times New Roman" w:hAnsi="Times New Roman" w:cs="Times New Roman"/>
          <w:bCs/>
        </w:rPr>
        <w:t>Cervical spondylosis is a common condition that can cause neck and shoulder pain, often in people over 40. A GP should check more serious cases affecting the spine.</w:t>
      </w:r>
    </w:p>
    <w:p w:rsidR="00353598" w:rsidRDefault="00353598" w:rsidP="00353598">
      <w:pPr>
        <w:pStyle w:val="Web"/>
        <w:spacing w:before="0" w:beforeAutospacing="0" w:after="0" w:afterAutospacing="0" w:line="276" w:lineRule="auto"/>
        <w:rPr>
          <w:rFonts w:ascii="Times New Roman" w:hAnsi="Times New Roman" w:cs="Times New Roman"/>
          <w:bCs/>
        </w:rPr>
      </w:pPr>
    </w:p>
    <w:p w:rsidR="00353598" w:rsidRPr="00353598" w:rsidRDefault="00353598" w:rsidP="001634AD">
      <w:pPr>
        <w:pStyle w:val="Web"/>
        <w:numPr>
          <w:ilvl w:val="0"/>
          <w:numId w:val="11"/>
        </w:numPr>
        <w:spacing w:before="0" w:beforeAutospacing="0" w:after="0" w:afterAutospacing="0" w:line="276" w:lineRule="auto"/>
        <w:rPr>
          <w:rFonts w:ascii="Times New Roman" w:hAnsi="Times New Roman" w:cs="Times New Roman"/>
        </w:rPr>
      </w:pPr>
      <w:r w:rsidRPr="00353598">
        <w:rPr>
          <w:rFonts w:ascii="Times New Roman" w:hAnsi="Times New Roman" w:cs="Times New Roman"/>
        </w:rPr>
        <w:t>Check if it's cervical spondylosis</w:t>
      </w:r>
    </w:p>
    <w:p w:rsidR="00353598" w:rsidRPr="00353598" w:rsidRDefault="00353598" w:rsidP="00353598">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353598">
        <w:rPr>
          <w:rFonts w:ascii="Times New Roman" w:hAnsi="Times New Roman" w:cs="Times New Roman"/>
        </w:rPr>
        <w:t>Symptoms of cervical spondylosis include:</w:t>
      </w:r>
    </w:p>
    <w:p w:rsidR="00353598" w:rsidRPr="00353598" w:rsidRDefault="00353598" w:rsidP="001634AD">
      <w:pPr>
        <w:numPr>
          <w:ilvl w:val="0"/>
          <w:numId w:val="31"/>
        </w:numPr>
        <w:spacing w:after="0"/>
        <w:rPr>
          <w:rFonts w:ascii="Times New Roman" w:hAnsi="Times New Roman" w:cs="Times New Roman"/>
          <w:sz w:val="24"/>
          <w:szCs w:val="24"/>
        </w:rPr>
      </w:pPr>
      <w:r w:rsidRPr="00353598">
        <w:rPr>
          <w:rFonts w:ascii="Times New Roman" w:hAnsi="Times New Roman" w:cs="Times New Roman"/>
          <w:sz w:val="24"/>
          <w:szCs w:val="24"/>
        </w:rPr>
        <w:t>neck and shoulder pain or stiffness that can come and go</w:t>
      </w:r>
    </w:p>
    <w:p w:rsidR="00353598" w:rsidRPr="00353598" w:rsidRDefault="00353598" w:rsidP="001634AD">
      <w:pPr>
        <w:numPr>
          <w:ilvl w:val="0"/>
          <w:numId w:val="31"/>
        </w:numPr>
        <w:spacing w:before="100" w:beforeAutospacing="1" w:after="0"/>
        <w:rPr>
          <w:rFonts w:ascii="Times New Roman" w:hAnsi="Times New Roman" w:cs="Times New Roman"/>
          <w:sz w:val="24"/>
          <w:szCs w:val="24"/>
        </w:rPr>
      </w:pPr>
      <w:r w:rsidRPr="00353598">
        <w:rPr>
          <w:rFonts w:ascii="Times New Roman" w:hAnsi="Times New Roman" w:cs="Times New Roman"/>
          <w:sz w:val="24"/>
          <w:szCs w:val="24"/>
        </w:rPr>
        <w:t>headaches that often start at the back of the neck</w:t>
      </w:r>
    </w:p>
    <w:p w:rsidR="00353598" w:rsidRDefault="00353598" w:rsidP="00353598">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353598">
        <w:rPr>
          <w:rFonts w:ascii="Times New Roman" w:hAnsi="Times New Roman" w:cs="Times New Roman"/>
        </w:rPr>
        <w:t>Cervical spondylosis is a normal part of ageing and many people do not have any symptoms.</w:t>
      </w:r>
    </w:p>
    <w:p w:rsidR="00353598" w:rsidRDefault="00353598" w:rsidP="00353598">
      <w:pPr>
        <w:pStyle w:val="Web"/>
        <w:spacing w:before="0" w:beforeAutospacing="0" w:after="0" w:afterAutospacing="0" w:line="276" w:lineRule="auto"/>
        <w:rPr>
          <w:rFonts w:ascii="Times New Roman" w:hAnsi="Times New Roman" w:cs="Times New Roman"/>
        </w:rPr>
      </w:pPr>
    </w:p>
    <w:p w:rsidR="00353598" w:rsidRPr="00353598" w:rsidRDefault="00353598" w:rsidP="001634AD">
      <w:pPr>
        <w:pStyle w:val="Web"/>
        <w:numPr>
          <w:ilvl w:val="0"/>
          <w:numId w:val="11"/>
        </w:numPr>
        <w:spacing w:before="0" w:beforeAutospacing="0" w:after="0" w:afterAutospacing="0" w:line="276" w:lineRule="auto"/>
        <w:rPr>
          <w:rFonts w:ascii="Times New Roman" w:hAnsi="Times New Roman" w:cs="Times New Roman"/>
        </w:rPr>
      </w:pPr>
      <w:r w:rsidRPr="00353598">
        <w:rPr>
          <w:rFonts w:ascii="Times New Roman" w:hAnsi="Times New Roman" w:cs="Times New Roman"/>
        </w:rPr>
        <w:t>Ask for an urgent GP appointment or get help from NHS 111 if you have:</w:t>
      </w:r>
    </w:p>
    <w:p w:rsidR="00353598" w:rsidRPr="00353598" w:rsidRDefault="00353598" w:rsidP="001634AD">
      <w:pPr>
        <w:numPr>
          <w:ilvl w:val="0"/>
          <w:numId w:val="32"/>
        </w:numPr>
        <w:shd w:val="clear" w:color="auto" w:fill="FFFFFF"/>
        <w:spacing w:after="0"/>
        <w:rPr>
          <w:rFonts w:ascii="Times New Roman" w:hAnsi="Times New Roman" w:cs="Times New Roman"/>
          <w:sz w:val="24"/>
          <w:szCs w:val="24"/>
        </w:rPr>
      </w:pPr>
      <w:r w:rsidRPr="00353598">
        <w:rPr>
          <w:rFonts w:ascii="Times New Roman" w:hAnsi="Times New Roman" w:cs="Times New Roman"/>
          <w:sz w:val="24"/>
          <w:szCs w:val="24"/>
        </w:rPr>
        <w:t>pain that's getting much worse</w:t>
      </w:r>
    </w:p>
    <w:p w:rsidR="00353598" w:rsidRPr="00353598" w:rsidRDefault="00353598" w:rsidP="001634AD">
      <w:pPr>
        <w:numPr>
          <w:ilvl w:val="0"/>
          <w:numId w:val="32"/>
        </w:numPr>
        <w:shd w:val="clear" w:color="auto" w:fill="FFFFFF"/>
        <w:spacing w:before="100" w:beforeAutospacing="1" w:after="0"/>
        <w:rPr>
          <w:rFonts w:ascii="Times New Roman" w:hAnsi="Times New Roman" w:cs="Times New Roman"/>
          <w:sz w:val="24"/>
          <w:szCs w:val="24"/>
        </w:rPr>
      </w:pPr>
      <w:r w:rsidRPr="00353598">
        <w:rPr>
          <w:rFonts w:ascii="Times New Roman" w:hAnsi="Times New Roman" w:cs="Times New Roman"/>
          <w:sz w:val="24"/>
          <w:szCs w:val="24"/>
        </w:rPr>
        <w:t>heaviness or weakness in your arms or legs</w:t>
      </w:r>
    </w:p>
    <w:p w:rsidR="00353598" w:rsidRPr="00353598" w:rsidRDefault="00353598" w:rsidP="001634AD">
      <w:pPr>
        <w:numPr>
          <w:ilvl w:val="0"/>
          <w:numId w:val="32"/>
        </w:numPr>
        <w:shd w:val="clear" w:color="auto" w:fill="FFFFFF"/>
        <w:spacing w:before="100" w:beforeAutospacing="1" w:after="0"/>
        <w:rPr>
          <w:rFonts w:ascii="Times New Roman" w:hAnsi="Times New Roman" w:cs="Times New Roman"/>
          <w:sz w:val="24"/>
          <w:szCs w:val="24"/>
        </w:rPr>
      </w:pPr>
      <w:r w:rsidRPr="00353598">
        <w:rPr>
          <w:rFonts w:ascii="Times New Roman" w:hAnsi="Times New Roman" w:cs="Times New Roman"/>
          <w:sz w:val="24"/>
          <w:szCs w:val="24"/>
        </w:rPr>
        <w:t>pins and needles in an arm, as well as pain in your neck or arm</w:t>
      </w:r>
    </w:p>
    <w:p w:rsidR="00353598" w:rsidRPr="00353598" w:rsidRDefault="00353598" w:rsidP="001634AD">
      <w:pPr>
        <w:numPr>
          <w:ilvl w:val="0"/>
          <w:numId w:val="32"/>
        </w:numPr>
        <w:shd w:val="clear" w:color="auto" w:fill="FFFFFF"/>
        <w:spacing w:before="100" w:beforeAutospacing="1" w:after="0"/>
        <w:rPr>
          <w:rFonts w:ascii="Times New Roman" w:hAnsi="Times New Roman" w:cs="Times New Roman"/>
          <w:sz w:val="24"/>
          <w:szCs w:val="24"/>
        </w:rPr>
      </w:pPr>
      <w:r w:rsidRPr="00353598">
        <w:rPr>
          <w:rFonts w:ascii="Times New Roman" w:hAnsi="Times New Roman" w:cs="Times New Roman"/>
          <w:sz w:val="24"/>
          <w:szCs w:val="24"/>
        </w:rPr>
        <w:t>neck pain that is worse when you move</w:t>
      </w:r>
    </w:p>
    <w:p w:rsidR="00353598" w:rsidRPr="00353598" w:rsidRDefault="00353598" w:rsidP="001634AD">
      <w:pPr>
        <w:numPr>
          <w:ilvl w:val="0"/>
          <w:numId w:val="32"/>
        </w:numPr>
        <w:shd w:val="clear" w:color="auto" w:fill="FFFFFF"/>
        <w:spacing w:before="100" w:beforeAutospacing="1" w:after="0"/>
        <w:rPr>
          <w:rFonts w:ascii="Times New Roman" w:hAnsi="Times New Roman" w:cs="Times New Roman"/>
          <w:sz w:val="24"/>
          <w:szCs w:val="24"/>
        </w:rPr>
      </w:pPr>
      <w:r w:rsidRPr="00353598">
        <w:rPr>
          <w:rFonts w:ascii="Times New Roman" w:hAnsi="Times New Roman" w:cs="Times New Roman"/>
          <w:sz w:val="24"/>
          <w:szCs w:val="24"/>
        </w:rPr>
        <w:t>pain between your shoulder blades</w:t>
      </w:r>
    </w:p>
    <w:p w:rsidR="00353598" w:rsidRPr="00353598" w:rsidRDefault="00353598" w:rsidP="001634AD">
      <w:pPr>
        <w:numPr>
          <w:ilvl w:val="0"/>
          <w:numId w:val="32"/>
        </w:numPr>
        <w:shd w:val="clear" w:color="auto" w:fill="FFFFFF"/>
        <w:spacing w:before="100" w:beforeAutospacing="1" w:after="0"/>
        <w:rPr>
          <w:rFonts w:ascii="Times New Roman" w:hAnsi="Times New Roman" w:cs="Times New Roman"/>
          <w:sz w:val="24"/>
          <w:szCs w:val="24"/>
        </w:rPr>
      </w:pPr>
      <w:r w:rsidRPr="00353598">
        <w:rPr>
          <w:rFonts w:ascii="Times New Roman" w:hAnsi="Times New Roman" w:cs="Times New Roman"/>
          <w:sz w:val="24"/>
          <w:szCs w:val="24"/>
        </w:rPr>
        <w:t>a stiff neck</w:t>
      </w:r>
    </w:p>
    <w:p w:rsidR="00353598" w:rsidRPr="00353598" w:rsidRDefault="00353598" w:rsidP="001634AD">
      <w:pPr>
        <w:numPr>
          <w:ilvl w:val="0"/>
          <w:numId w:val="32"/>
        </w:numPr>
        <w:shd w:val="clear" w:color="auto" w:fill="FFFFFF"/>
        <w:spacing w:before="100" w:beforeAutospacing="1" w:after="0"/>
        <w:rPr>
          <w:rFonts w:ascii="Times New Roman" w:hAnsi="Times New Roman" w:cs="Times New Roman"/>
          <w:sz w:val="24"/>
          <w:szCs w:val="24"/>
        </w:rPr>
      </w:pPr>
      <w:r w:rsidRPr="00353598">
        <w:rPr>
          <w:rFonts w:ascii="Times New Roman" w:hAnsi="Times New Roman" w:cs="Times New Roman"/>
          <w:sz w:val="24"/>
          <w:szCs w:val="24"/>
        </w:rPr>
        <w:t>poor balance</w:t>
      </w:r>
    </w:p>
    <w:p w:rsidR="00353598" w:rsidRPr="00353598" w:rsidRDefault="00353598" w:rsidP="00353598">
      <w:pPr>
        <w:shd w:val="clear" w:color="auto" w:fill="FFFFFF"/>
        <w:spacing w:after="0"/>
        <w:ind w:left="720"/>
        <w:rPr>
          <w:rFonts w:ascii="Times New Roman" w:hAnsi="Times New Roman" w:cs="Times New Roman"/>
          <w:sz w:val="24"/>
          <w:szCs w:val="24"/>
        </w:rPr>
      </w:pPr>
    </w:p>
    <w:p w:rsidR="00353598" w:rsidRPr="00353598" w:rsidRDefault="00353598" w:rsidP="001634AD">
      <w:pPr>
        <w:pStyle w:val="ae"/>
        <w:numPr>
          <w:ilvl w:val="0"/>
          <w:numId w:val="11"/>
        </w:numPr>
        <w:shd w:val="clear" w:color="auto" w:fill="FFFFFF"/>
        <w:spacing w:after="0"/>
        <w:rPr>
          <w:rFonts w:ascii="Times New Roman" w:hAnsi="Times New Roman" w:cs="Times New Roman"/>
          <w:sz w:val="24"/>
          <w:szCs w:val="24"/>
        </w:rPr>
      </w:pPr>
      <w:r w:rsidRPr="00353598">
        <w:rPr>
          <w:rStyle w:val="nhsuk-u-visually-hidden"/>
          <w:rFonts w:ascii="Times New Roman" w:hAnsi="Times New Roman" w:cs="Times New Roman"/>
          <w:sz w:val="24"/>
          <w:szCs w:val="24"/>
          <w:bdr w:val="none" w:sz="0" w:space="0" w:color="auto" w:frame="1"/>
        </w:rPr>
        <w:t>Immediate action required:</w:t>
      </w:r>
      <w:r>
        <w:rPr>
          <w:rStyle w:val="nhsuk-u-visually-hidden"/>
          <w:rFonts w:ascii="Times New Roman" w:hAnsi="Times New Roman" w:cs="Times New Roman"/>
          <w:sz w:val="24"/>
          <w:szCs w:val="24"/>
          <w:bdr w:val="none" w:sz="0" w:space="0" w:color="auto" w:frame="1"/>
        </w:rPr>
        <w:t xml:space="preserve"> </w:t>
      </w:r>
      <w:r w:rsidRPr="00353598">
        <w:rPr>
          <w:rFonts w:ascii="Times New Roman" w:hAnsi="Times New Roman" w:cs="Times New Roman"/>
          <w:sz w:val="24"/>
          <w:szCs w:val="24"/>
        </w:rPr>
        <w:t>Call 999 if you have any of these:</w:t>
      </w:r>
    </w:p>
    <w:p w:rsidR="00353598" w:rsidRPr="00353598" w:rsidRDefault="00353598" w:rsidP="001634AD">
      <w:pPr>
        <w:numPr>
          <w:ilvl w:val="0"/>
          <w:numId w:val="32"/>
        </w:numPr>
        <w:shd w:val="clear" w:color="auto" w:fill="FFFFFF"/>
        <w:spacing w:after="0"/>
        <w:rPr>
          <w:rFonts w:ascii="Times New Roman" w:hAnsi="Times New Roman" w:cs="Times New Roman"/>
          <w:sz w:val="24"/>
          <w:szCs w:val="24"/>
        </w:rPr>
      </w:pPr>
      <w:r w:rsidRPr="00353598">
        <w:rPr>
          <w:rFonts w:ascii="Times New Roman" w:hAnsi="Times New Roman" w:cs="Times New Roman"/>
          <w:sz w:val="24"/>
          <w:szCs w:val="24"/>
        </w:rPr>
        <w:t>new problems walking</w:t>
      </w:r>
    </w:p>
    <w:p w:rsidR="00353598" w:rsidRPr="00353598" w:rsidRDefault="00353598" w:rsidP="001634AD">
      <w:pPr>
        <w:numPr>
          <w:ilvl w:val="0"/>
          <w:numId w:val="32"/>
        </w:numPr>
        <w:shd w:val="clear" w:color="auto" w:fill="FFFFFF"/>
        <w:spacing w:after="0"/>
        <w:rPr>
          <w:rFonts w:ascii="Times New Roman" w:hAnsi="Times New Roman" w:cs="Times New Roman"/>
          <w:sz w:val="24"/>
          <w:szCs w:val="24"/>
        </w:rPr>
      </w:pPr>
      <w:r w:rsidRPr="00353598">
        <w:rPr>
          <w:rFonts w:ascii="Times New Roman" w:hAnsi="Times New Roman" w:cs="Times New Roman"/>
          <w:sz w:val="24"/>
          <w:szCs w:val="24"/>
        </w:rPr>
        <w:t>loss of bladder or bowel control</w:t>
      </w:r>
    </w:p>
    <w:p w:rsidR="00353598" w:rsidRPr="00353598" w:rsidRDefault="00353598" w:rsidP="001634AD">
      <w:pPr>
        <w:numPr>
          <w:ilvl w:val="0"/>
          <w:numId w:val="32"/>
        </w:numPr>
        <w:shd w:val="clear" w:color="auto" w:fill="FFFFFF"/>
        <w:spacing w:after="0"/>
        <w:rPr>
          <w:rFonts w:ascii="Times New Roman" w:hAnsi="Times New Roman" w:cs="Times New Roman"/>
          <w:sz w:val="24"/>
          <w:szCs w:val="24"/>
        </w:rPr>
      </w:pPr>
      <w:r w:rsidRPr="00353598">
        <w:rPr>
          <w:rFonts w:ascii="Times New Roman" w:hAnsi="Times New Roman" w:cs="Times New Roman"/>
          <w:sz w:val="24"/>
          <w:szCs w:val="24"/>
        </w:rPr>
        <w:t>sudden lack of co-ordination – for example, with tasks like buttoning a shirt</w:t>
      </w:r>
    </w:p>
    <w:p w:rsidR="00353598" w:rsidRPr="00353598" w:rsidRDefault="00353598" w:rsidP="001634AD">
      <w:pPr>
        <w:numPr>
          <w:ilvl w:val="0"/>
          <w:numId w:val="32"/>
        </w:numPr>
        <w:shd w:val="clear" w:color="auto" w:fill="FFFFFF"/>
        <w:spacing w:after="0"/>
        <w:rPr>
          <w:rFonts w:ascii="Times New Roman" w:hAnsi="Times New Roman" w:cs="Times New Roman"/>
          <w:sz w:val="24"/>
          <w:szCs w:val="24"/>
        </w:rPr>
      </w:pPr>
      <w:r w:rsidRPr="00353598">
        <w:rPr>
          <w:rFonts w:ascii="Times New Roman" w:hAnsi="Times New Roman" w:cs="Times New Roman"/>
          <w:sz w:val="24"/>
          <w:szCs w:val="24"/>
        </w:rPr>
        <w:t>somebody's face droops on 1 side (the mouth or eye may have drooped)</w:t>
      </w:r>
    </w:p>
    <w:p w:rsidR="00353598" w:rsidRPr="00353598" w:rsidRDefault="00353598" w:rsidP="001634AD">
      <w:pPr>
        <w:numPr>
          <w:ilvl w:val="0"/>
          <w:numId w:val="32"/>
        </w:numPr>
        <w:shd w:val="clear" w:color="auto" w:fill="FFFFFF"/>
        <w:spacing w:after="0"/>
        <w:rPr>
          <w:rFonts w:ascii="Times New Roman" w:hAnsi="Times New Roman" w:cs="Times New Roman"/>
          <w:sz w:val="24"/>
          <w:szCs w:val="24"/>
        </w:rPr>
      </w:pPr>
      <w:r w:rsidRPr="00353598">
        <w:rPr>
          <w:rFonts w:ascii="Times New Roman" w:hAnsi="Times New Roman" w:cs="Times New Roman"/>
          <w:sz w:val="24"/>
          <w:szCs w:val="24"/>
        </w:rPr>
        <w:t>a person cannot lift up both arms and keep them there</w:t>
      </w:r>
    </w:p>
    <w:p w:rsidR="00353598" w:rsidRPr="00353598" w:rsidRDefault="00353598" w:rsidP="001634AD">
      <w:pPr>
        <w:numPr>
          <w:ilvl w:val="0"/>
          <w:numId w:val="32"/>
        </w:numPr>
        <w:shd w:val="clear" w:color="auto" w:fill="FFFFFF"/>
        <w:spacing w:after="0"/>
        <w:rPr>
          <w:rFonts w:ascii="Times New Roman" w:hAnsi="Times New Roman" w:cs="Times New Roman"/>
          <w:sz w:val="24"/>
          <w:szCs w:val="24"/>
        </w:rPr>
      </w:pPr>
      <w:r w:rsidRPr="00353598">
        <w:rPr>
          <w:rFonts w:ascii="Times New Roman" w:hAnsi="Times New Roman" w:cs="Times New Roman"/>
          <w:sz w:val="24"/>
          <w:szCs w:val="24"/>
        </w:rPr>
        <w:t>a person has difficulty speaking (speech may be slurred or garbled)</w:t>
      </w:r>
    </w:p>
    <w:p w:rsidR="00353598" w:rsidRPr="00353598" w:rsidRDefault="00353598" w:rsidP="00CB74CA">
      <w:pPr>
        <w:shd w:val="clear" w:color="auto" w:fill="FFFFFF"/>
        <w:spacing w:after="0"/>
        <w:ind w:left="360"/>
        <w:rPr>
          <w:rFonts w:ascii="Times New Roman" w:hAnsi="Times New Roman" w:cs="Times New Roman"/>
          <w:sz w:val="24"/>
          <w:szCs w:val="24"/>
        </w:rPr>
      </w:pPr>
      <w:r w:rsidRPr="00353598">
        <w:rPr>
          <w:rFonts w:ascii="Times New Roman" w:hAnsi="Times New Roman" w:cs="Times New Roman"/>
          <w:sz w:val="24"/>
          <w:szCs w:val="24"/>
        </w:rPr>
        <w:t>These can be signs of a medical emergency.</w:t>
      </w:r>
    </w:p>
    <w:p w:rsidR="001634AD" w:rsidRDefault="001634AD">
      <w:pPr>
        <w:rPr>
          <w:rFonts w:ascii="Times New Roman" w:hAnsi="Times New Roman" w:cs="Times New Roman"/>
          <w:sz w:val="24"/>
          <w:szCs w:val="24"/>
        </w:rPr>
      </w:pPr>
      <w:r>
        <w:rPr>
          <w:rFonts w:ascii="Times New Roman" w:hAnsi="Times New Roman" w:cs="Times New Roman"/>
          <w:sz w:val="24"/>
          <w:szCs w:val="24"/>
        </w:rPr>
        <w:br w:type="page"/>
      </w:r>
    </w:p>
    <w:p w:rsidR="006B2D75" w:rsidRDefault="001634AD" w:rsidP="001634AD">
      <w:pPr>
        <w:pStyle w:val="ae"/>
        <w:numPr>
          <w:ilvl w:val="0"/>
          <w:numId w:val="10"/>
        </w:numPr>
        <w:spacing w:after="0" w:line="240" w:lineRule="auto"/>
        <w:rPr>
          <w:rFonts w:ascii="Times New Roman" w:hAnsi="Times New Roman" w:cs="Times New Roman"/>
          <w:b/>
          <w:bCs/>
          <w:sz w:val="24"/>
          <w:szCs w:val="24"/>
        </w:rPr>
      </w:pPr>
      <w:r w:rsidRPr="001634AD">
        <w:rPr>
          <w:rFonts w:ascii="Times New Roman" w:hAnsi="Times New Roman" w:cs="Times New Roman"/>
          <w:b/>
          <w:bCs/>
          <w:sz w:val="24"/>
          <w:szCs w:val="24"/>
        </w:rPr>
        <w:lastRenderedPageBreak/>
        <w:t>Urinary Tract Infection</w:t>
      </w:r>
    </w:p>
    <w:p w:rsidR="00CB74CA" w:rsidRPr="00CB74CA" w:rsidRDefault="00CB74CA" w:rsidP="00CB74CA">
      <w:pPr>
        <w:spacing w:after="0" w:line="240" w:lineRule="auto"/>
        <w:rPr>
          <w:rFonts w:ascii="Times New Roman" w:hAnsi="Times New Roman" w:cs="Times New Roman"/>
          <w:b/>
          <w:bCs/>
          <w:sz w:val="24"/>
          <w:szCs w:val="24"/>
        </w:rPr>
      </w:pPr>
    </w:p>
    <w:p w:rsidR="001634AD" w:rsidRDefault="001634AD" w:rsidP="001634AD">
      <w:pPr>
        <w:pStyle w:val="Web"/>
        <w:spacing w:before="0" w:beforeAutospacing="0" w:after="0" w:afterAutospacing="0" w:line="276" w:lineRule="auto"/>
        <w:rPr>
          <w:rFonts w:ascii="Times New Roman" w:hAnsi="Times New Roman" w:cs="Times New Roman"/>
          <w:bCs/>
        </w:rPr>
      </w:pPr>
      <w:r>
        <w:rPr>
          <w:rFonts w:ascii="Times New Roman" w:hAnsi="Times New Roman" w:cs="Times New Roman"/>
          <w:bCs/>
        </w:rPr>
        <w:tab/>
      </w:r>
      <w:r w:rsidRPr="001634AD">
        <w:rPr>
          <w:rFonts w:ascii="Times New Roman" w:hAnsi="Times New Roman" w:cs="Times New Roman"/>
          <w:bCs/>
        </w:rPr>
        <w:t xml:space="preserve">Urinary tract infections (UTIs) affect your urinary tract, including your bladder (cystitis), urethra (urethritis) or kidneys (kidney infection). </w:t>
      </w:r>
    </w:p>
    <w:p w:rsidR="001634AD" w:rsidRDefault="001634AD" w:rsidP="001634AD">
      <w:pPr>
        <w:pStyle w:val="Web"/>
        <w:spacing w:before="0" w:beforeAutospacing="0" w:after="0" w:afterAutospacing="0" w:line="276" w:lineRule="auto"/>
        <w:rPr>
          <w:rFonts w:ascii="Times New Roman" w:hAnsi="Times New Roman" w:cs="Times New Roman"/>
          <w:bCs/>
        </w:rPr>
      </w:pPr>
    </w:p>
    <w:p w:rsidR="001634AD" w:rsidRPr="001634AD" w:rsidRDefault="001634AD" w:rsidP="001634AD">
      <w:pPr>
        <w:pStyle w:val="Web"/>
        <w:numPr>
          <w:ilvl w:val="0"/>
          <w:numId w:val="11"/>
        </w:numPr>
        <w:spacing w:before="0" w:beforeAutospacing="0" w:after="0" w:afterAutospacing="0" w:line="276" w:lineRule="auto"/>
        <w:rPr>
          <w:rFonts w:ascii="Times New Roman" w:hAnsi="Times New Roman" w:cs="Times New Roman"/>
        </w:rPr>
      </w:pPr>
      <w:r w:rsidRPr="001634AD">
        <w:rPr>
          <w:rFonts w:ascii="Times New Roman" w:hAnsi="Times New Roman" w:cs="Times New Roman"/>
        </w:rPr>
        <w:t>Check if it's a urinary tract infection (UTI)</w:t>
      </w:r>
    </w:p>
    <w:p w:rsidR="001634AD" w:rsidRPr="001634AD" w:rsidRDefault="001634AD" w:rsidP="001634AD">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1634AD">
        <w:rPr>
          <w:rFonts w:ascii="Times New Roman" w:hAnsi="Times New Roman" w:cs="Times New Roman"/>
        </w:rPr>
        <w:t>Symptoms of a urinary tract infection (UTI) may include:</w:t>
      </w:r>
    </w:p>
    <w:p w:rsidR="001634AD" w:rsidRPr="001634AD" w:rsidRDefault="001634AD" w:rsidP="001634AD">
      <w:pPr>
        <w:numPr>
          <w:ilvl w:val="0"/>
          <w:numId w:val="33"/>
        </w:numPr>
        <w:spacing w:after="0"/>
        <w:rPr>
          <w:rFonts w:ascii="Times New Roman" w:hAnsi="Times New Roman" w:cs="Times New Roman"/>
          <w:sz w:val="24"/>
          <w:szCs w:val="24"/>
        </w:rPr>
      </w:pPr>
      <w:r w:rsidRPr="001634AD">
        <w:rPr>
          <w:rFonts w:ascii="Times New Roman" w:hAnsi="Times New Roman" w:cs="Times New Roman"/>
          <w:sz w:val="24"/>
          <w:szCs w:val="24"/>
        </w:rPr>
        <w:t>pain or a burning sensation when peeing (dysuria)</w:t>
      </w:r>
    </w:p>
    <w:p w:rsidR="001634AD" w:rsidRPr="001634AD" w:rsidRDefault="001634AD" w:rsidP="001634AD">
      <w:pPr>
        <w:numPr>
          <w:ilvl w:val="0"/>
          <w:numId w:val="33"/>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needing to pee more often than usual</w:t>
      </w:r>
    </w:p>
    <w:p w:rsidR="001634AD" w:rsidRPr="001634AD" w:rsidRDefault="001634AD" w:rsidP="001634AD">
      <w:pPr>
        <w:numPr>
          <w:ilvl w:val="0"/>
          <w:numId w:val="33"/>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needing to pee more often than usual during the night (</w:t>
      </w:r>
      <w:proofErr w:type="spellStart"/>
      <w:r w:rsidRPr="001634AD">
        <w:rPr>
          <w:rFonts w:ascii="Times New Roman" w:hAnsi="Times New Roman" w:cs="Times New Roman"/>
          <w:sz w:val="24"/>
          <w:szCs w:val="24"/>
        </w:rPr>
        <w:t>nocturia</w:t>
      </w:r>
      <w:proofErr w:type="spellEnd"/>
      <w:r w:rsidRPr="001634AD">
        <w:rPr>
          <w:rFonts w:ascii="Times New Roman" w:hAnsi="Times New Roman" w:cs="Times New Roman"/>
          <w:sz w:val="24"/>
          <w:szCs w:val="24"/>
        </w:rPr>
        <w:t>)</w:t>
      </w:r>
    </w:p>
    <w:p w:rsidR="001634AD" w:rsidRPr="001634AD" w:rsidRDefault="001634AD" w:rsidP="001634AD">
      <w:pPr>
        <w:numPr>
          <w:ilvl w:val="0"/>
          <w:numId w:val="33"/>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needing to pee suddenly or more urgently than usual</w:t>
      </w:r>
    </w:p>
    <w:p w:rsidR="001634AD" w:rsidRPr="001634AD" w:rsidRDefault="001634AD" w:rsidP="001634AD">
      <w:pPr>
        <w:numPr>
          <w:ilvl w:val="0"/>
          <w:numId w:val="33"/>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pee that looks cloudy</w:t>
      </w:r>
    </w:p>
    <w:p w:rsidR="001634AD" w:rsidRPr="001634AD" w:rsidRDefault="001634AD" w:rsidP="001634AD">
      <w:pPr>
        <w:numPr>
          <w:ilvl w:val="0"/>
          <w:numId w:val="33"/>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blood in your pee</w:t>
      </w:r>
    </w:p>
    <w:p w:rsidR="001634AD" w:rsidRPr="001634AD" w:rsidRDefault="001634AD" w:rsidP="001634AD">
      <w:pPr>
        <w:numPr>
          <w:ilvl w:val="0"/>
          <w:numId w:val="33"/>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lower tummy pain or pain in your back, just under the ribs</w:t>
      </w:r>
    </w:p>
    <w:p w:rsidR="001634AD" w:rsidRPr="001634AD" w:rsidRDefault="001634AD" w:rsidP="001634AD">
      <w:pPr>
        <w:numPr>
          <w:ilvl w:val="0"/>
          <w:numId w:val="33"/>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a high temperature, or feeling hot and shivery</w:t>
      </w:r>
    </w:p>
    <w:p w:rsidR="001634AD" w:rsidRPr="001634AD" w:rsidRDefault="001634AD" w:rsidP="001634AD">
      <w:pPr>
        <w:numPr>
          <w:ilvl w:val="0"/>
          <w:numId w:val="33"/>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a very low temperature below 36C</w:t>
      </w:r>
    </w:p>
    <w:p w:rsidR="001634AD" w:rsidRDefault="001634AD" w:rsidP="001634AD">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1634AD">
        <w:rPr>
          <w:rFonts w:ascii="Times New Roman" w:hAnsi="Times New Roman" w:cs="Times New Roman"/>
        </w:rPr>
        <w:t>Your pee may also be dark or smell. If this is your only symptom, it might be because you've not been drinking enough water.</w:t>
      </w:r>
    </w:p>
    <w:p w:rsidR="001634AD" w:rsidRDefault="001634AD" w:rsidP="001634AD">
      <w:pPr>
        <w:pStyle w:val="Web"/>
        <w:spacing w:before="0" w:beforeAutospacing="0" w:after="0" w:afterAutospacing="0" w:line="276" w:lineRule="auto"/>
        <w:rPr>
          <w:rFonts w:ascii="Times New Roman" w:hAnsi="Times New Roman" w:cs="Times New Roman"/>
        </w:rPr>
      </w:pPr>
    </w:p>
    <w:p w:rsidR="001634AD" w:rsidRPr="001634AD" w:rsidRDefault="001634AD" w:rsidP="001634AD">
      <w:pPr>
        <w:pStyle w:val="Web"/>
        <w:numPr>
          <w:ilvl w:val="0"/>
          <w:numId w:val="11"/>
        </w:numPr>
        <w:spacing w:before="0" w:beforeAutospacing="0" w:after="0" w:afterAutospacing="0" w:line="276" w:lineRule="auto"/>
        <w:rPr>
          <w:rFonts w:ascii="Times New Roman" w:hAnsi="Times New Roman" w:cs="Times New Roman"/>
        </w:rPr>
      </w:pPr>
      <w:r w:rsidRPr="001634AD">
        <w:rPr>
          <w:rFonts w:ascii="Times New Roman" w:hAnsi="Times New Roman" w:cs="Times New Roman"/>
        </w:rPr>
        <w:t>Children</w:t>
      </w:r>
    </w:p>
    <w:p w:rsidR="001634AD" w:rsidRPr="001634AD" w:rsidRDefault="001634AD" w:rsidP="001634AD">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1634AD">
        <w:rPr>
          <w:rFonts w:ascii="Times New Roman" w:hAnsi="Times New Roman" w:cs="Times New Roman"/>
        </w:rPr>
        <w:t>Children with UTIs may also:</w:t>
      </w:r>
    </w:p>
    <w:p w:rsidR="001634AD" w:rsidRPr="001634AD" w:rsidRDefault="001634AD" w:rsidP="001634AD">
      <w:pPr>
        <w:numPr>
          <w:ilvl w:val="0"/>
          <w:numId w:val="34"/>
        </w:numPr>
        <w:spacing w:after="0"/>
        <w:rPr>
          <w:rFonts w:ascii="Times New Roman" w:hAnsi="Times New Roman" w:cs="Times New Roman"/>
          <w:sz w:val="24"/>
          <w:szCs w:val="24"/>
        </w:rPr>
      </w:pPr>
      <w:r w:rsidRPr="001634AD">
        <w:rPr>
          <w:rFonts w:ascii="Times New Roman" w:hAnsi="Times New Roman" w:cs="Times New Roman"/>
          <w:sz w:val="24"/>
          <w:szCs w:val="24"/>
        </w:rPr>
        <w:t>have a high temperature – your child is feeling hotter than usual if you touch their neck, back or tummy</w:t>
      </w:r>
    </w:p>
    <w:p w:rsidR="001634AD" w:rsidRPr="001634AD" w:rsidRDefault="001634AD" w:rsidP="001634AD">
      <w:pPr>
        <w:numPr>
          <w:ilvl w:val="0"/>
          <w:numId w:val="34"/>
        </w:numPr>
        <w:spacing w:after="0"/>
        <w:rPr>
          <w:rFonts w:ascii="Times New Roman" w:hAnsi="Times New Roman" w:cs="Times New Roman"/>
          <w:sz w:val="24"/>
          <w:szCs w:val="24"/>
        </w:rPr>
      </w:pPr>
      <w:r w:rsidRPr="001634AD">
        <w:rPr>
          <w:rFonts w:ascii="Times New Roman" w:hAnsi="Times New Roman" w:cs="Times New Roman"/>
          <w:sz w:val="24"/>
          <w:szCs w:val="24"/>
        </w:rPr>
        <w:t>appear generally unwell – babies and young children may be irritable and not feed or eat properly</w:t>
      </w:r>
    </w:p>
    <w:p w:rsidR="001634AD" w:rsidRPr="001634AD" w:rsidRDefault="001634AD" w:rsidP="001634AD">
      <w:pPr>
        <w:numPr>
          <w:ilvl w:val="0"/>
          <w:numId w:val="34"/>
        </w:numPr>
        <w:spacing w:after="0"/>
        <w:rPr>
          <w:rFonts w:ascii="Times New Roman" w:hAnsi="Times New Roman" w:cs="Times New Roman"/>
          <w:sz w:val="24"/>
          <w:szCs w:val="24"/>
        </w:rPr>
      </w:pPr>
      <w:r w:rsidRPr="001634AD">
        <w:rPr>
          <w:rFonts w:ascii="Times New Roman" w:hAnsi="Times New Roman" w:cs="Times New Roman"/>
          <w:sz w:val="24"/>
          <w:szCs w:val="24"/>
        </w:rPr>
        <w:t>wet the bed or wet themselves</w:t>
      </w:r>
    </w:p>
    <w:p w:rsidR="001634AD" w:rsidRDefault="001634AD" w:rsidP="001634AD">
      <w:pPr>
        <w:numPr>
          <w:ilvl w:val="0"/>
          <w:numId w:val="34"/>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be sick</w:t>
      </w:r>
    </w:p>
    <w:p w:rsidR="001634AD" w:rsidRDefault="001634AD" w:rsidP="001634AD">
      <w:pPr>
        <w:spacing w:after="0"/>
        <w:ind w:left="720"/>
        <w:rPr>
          <w:rFonts w:ascii="Times New Roman" w:hAnsi="Times New Roman" w:cs="Times New Roman"/>
          <w:sz w:val="24"/>
          <w:szCs w:val="24"/>
        </w:rPr>
      </w:pPr>
    </w:p>
    <w:p w:rsidR="001634AD" w:rsidRPr="001634AD" w:rsidRDefault="001634AD" w:rsidP="001634AD">
      <w:pPr>
        <w:pStyle w:val="ae"/>
        <w:numPr>
          <w:ilvl w:val="0"/>
          <w:numId w:val="11"/>
        </w:numPr>
        <w:spacing w:after="0"/>
        <w:rPr>
          <w:rFonts w:ascii="Times New Roman" w:hAnsi="Times New Roman" w:cs="Times New Roman"/>
          <w:sz w:val="24"/>
          <w:szCs w:val="24"/>
        </w:rPr>
      </w:pPr>
      <w:r w:rsidRPr="001634AD">
        <w:rPr>
          <w:rFonts w:ascii="Times New Roman" w:hAnsi="Times New Roman" w:cs="Times New Roman"/>
          <w:sz w:val="24"/>
          <w:szCs w:val="24"/>
        </w:rPr>
        <w:t>Older, frail people or people with a urinary catheter</w:t>
      </w:r>
    </w:p>
    <w:p w:rsidR="001634AD" w:rsidRPr="001634AD" w:rsidRDefault="001634AD" w:rsidP="001634AD">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1634AD">
        <w:rPr>
          <w:rFonts w:ascii="Times New Roman" w:hAnsi="Times New Roman" w:cs="Times New Roman"/>
        </w:rPr>
        <w:t>In older, frail people who have problems with memory, learning and concentration (such as dementia), and people with a urinary catheter, symptoms of a UTI may also include:</w:t>
      </w:r>
    </w:p>
    <w:p w:rsidR="001634AD" w:rsidRPr="001634AD" w:rsidRDefault="001634AD" w:rsidP="001634AD">
      <w:pPr>
        <w:numPr>
          <w:ilvl w:val="0"/>
          <w:numId w:val="35"/>
        </w:numPr>
        <w:spacing w:after="0"/>
        <w:rPr>
          <w:rFonts w:ascii="Times New Roman" w:hAnsi="Times New Roman" w:cs="Times New Roman"/>
          <w:sz w:val="24"/>
          <w:szCs w:val="24"/>
        </w:rPr>
      </w:pPr>
      <w:r>
        <w:rPr>
          <w:rFonts w:ascii="Times New Roman" w:hAnsi="Times New Roman" w:cs="Times New Roman"/>
          <w:sz w:val="24"/>
          <w:szCs w:val="24"/>
        </w:rPr>
        <w:t>changes in behavio</w:t>
      </w:r>
      <w:r w:rsidRPr="001634AD">
        <w:rPr>
          <w:rFonts w:ascii="Times New Roman" w:hAnsi="Times New Roman" w:cs="Times New Roman"/>
          <w:sz w:val="24"/>
          <w:szCs w:val="24"/>
        </w:rPr>
        <w:t>r, such as acting agitated or confused (delirium)</w:t>
      </w:r>
    </w:p>
    <w:p w:rsidR="001634AD" w:rsidRPr="001634AD" w:rsidRDefault="001634AD" w:rsidP="001634AD">
      <w:pPr>
        <w:numPr>
          <w:ilvl w:val="0"/>
          <w:numId w:val="35"/>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wetting themselves (incontinence) that is worse than usual</w:t>
      </w:r>
    </w:p>
    <w:p w:rsidR="001634AD" w:rsidRDefault="001634AD" w:rsidP="001634AD">
      <w:pPr>
        <w:numPr>
          <w:ilvl w:val="0"/>
          <w:numId w:val="35"/>
        </w:numPr>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new shivering or shaking (rigors)</w:t>
      </w:r>
    </w:p>
    <w:p w:rsidR="001634AD" w:rsidRDefault="001634AD" w:rsidP="001634AD">
      <w:pPr>
        <w:spacing w:after="0"/>
        <w:ind w:left="720"/>
        <w:rPr>
          <w:rFonts w:ascii="Times New Roman" w:hAnsi="Times New Roman" w:cs="Times New Roman"/>
          <w:sz w:val="24"/>
          <w:szCs w:val="24"/>
        </w:rPr>
      </w:pPr>
    </w:p>
    <w:p w:rsidR="001634AD" w:rsidRPr="001634AD" w:rsidRDefault="001634AD" w:rsidP="001634AD">
      <w:pPr>
        <w:pStyle w:val="ae"/>
        <w:numPr>
          <w:ilvl w:val="0"/>
          <w:numId w:val="11"/>
        </w:numPr>
        <w:spacing w:after="0"/>
        <w:rPr>
          <w:rFonts w:ascii="Times New Roman" w:hAnsi="Times New Roman" w:cs="Times New Roman"/>
          <w:sz w:val="24"/>
          <w:szCs w:val="24"/>
        </w:rPr>
      </w:pPr>
      <w:r w:rsidRPr="001634AD">
        <w:rPr>
          <w:rStyle w:val="nhsuk-u-visually-hidden"/>
          <w:rFonts w:ascii="Times New Roman" w:hAnsi="Times New Roman" w:cs="Times New Roman"/>
          <w:sz w:val="24"/>
          <w:szCs w:val="24"/>
          <w:bdr w:val="none" w:sz="0" w:space="0" w:color="auto" w:frame="1"/>
        </w:rPr>
        <w:t>Non-urgent advice:</w:t>
      </w:r>
      <w:r>
        <w:rPr>
          <w:rStyle w:val="nhsuk-u-visually-hidden"/>
          <w:rFonts w:ascii="Times New Roman" w:hAnsi="Times New Roman" w:cs="Times New Roman"/>
          <w:sz w:val="24"/>
          <w:szCs w:val="24"/>
          <w:bdr w:val="none" w:sz="0" w:space="0" w:color="auto" w:frame="1"/>
        </w:rPr>
        <w:t xml:space="preserve"> </w:t>
      </w:r>
      <w:r w:rsidRPr="001634AD">
        <w:rPr>
          <w:rFonts w:ascii="Times New Roman" w:hAnsi="Times New Roman" w:cs="Times New Roman"/>
          <w:sz w:val="24"/>
          <w:szCs w:val="24"/>
        </w:rPr>
        <w:t>See a GP if:</w:t>
      </w:r>
    </w:p>
    <w:p w:rsidR="001634AD" w:rsidRPr="001634AD" w:rsidRDefault="001634AD" w:rsidP="001634AD">
      <w:pPr>
        <w:numPr>
          <w:ilvl w:val="0"/>
          <w:numId w:val="36"/>
        </w:numPr>
        <w:shd w:val="clear" w:color="auto" w:fill="FFFFFF"/>
        <w:spacing w:after="0"/>
        <w:rPr>
          <w:rFonts w:ascii="Times New Roman" w:hAnsi="Times New Roman" w:cs="Times New Roman"/>
          <w:sz w:val="24"/>
          <w:szCs w:val="24"/>
        </w:rPr>
      </w:pPr>
      <w:r w:rsidRPr="001634AD">
        <w:rPr>
          <w:rFonts w:ascii="Times New Roman" w:hAnsi="Times New Roman" w:cs="Times New Roman"/>
          <w:sz w:val="24"/>
          <w:szCs w:val="24"/>
        </w:rPr>
        <w:t>you have symptoms of a urinary tract infection (UTI) for the first time</w:t>
      </w:r>
    </w:p>
    <w:p w:rsidR="001634AD" w:rsidRPr="001634AD" w:rsidRDefault="001634AD" w:rsidP="001634AD">
      <w:pPr>
        <w:numPr>
          <w:ilvl w:val="0"/>
          <w:numId w:val="36"/>
        </w:numPr>
        <w:shd w:val="clear" w:color="auto" w:fill="FFFFFF"/>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your child has symptoms of a UTI</w:t>
      </w:r>
    </w:p>
    <w:p w:rsidR="001634AD" w:rsidRPr="001634AD" w:rsidRDefault="001634AD" w:rsidP="001634AD">
      <w:pPr>
        <w:numPr>
          <w:ilvl w:val="0"/>
          <w:numId w:val="36"/>
        </w:numPr>
        <w:shd w:val="clear" w:color="auto" w:fill="FFFFFF"/>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you're a man with symptoms of a UTI</w:t>
      </w:r>
    </w:p>
    <w:p w:rsidR="001634AD" w:rsidRPr="001634AD" w:rsidRDefault="001634AD" w:rsidP="001634AD">
      <w:pPr>
        <w:numPr>
          <w:ilvl w:val="0"/>
          <w:numId w:val="36"/>
        </w:numPr>
        <w:shd w:val="clear" w:color="auto" w:fill="FFFFFF"/>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you're pregnant and have symptoms of a UTI</w:t>
      </w:r>
    </w:p>
    <w:p w:rsidR="001634AD" w:rsidRPr="001634AD" w:rsidRDefault="001634AD" w:rsidP="001634AD">
      <w:pPr>
        <w:numPr>
          <w:ilvl w:val="0"/>
          <w:numId w:val="36"/>
        </w:numPr>
        <w:shd w:val="clear" w:color="auto" w:fill="FFFFFF"/>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lastRenderedPageBreak/>
        <w:t>you're caring for an older, frail person who may have symptoms of a UTI</w:t>
      </w:r>
    </w:p>
    <w:p w:rsidR="001634AD" w:rsidRPr="001634AD" w:rsidRDefault="001634AD" w:rsidP="001634AD">
      <w:pPr>
        <w:numPr>
          <w:ilvl w:val="0"/>
          <w:numId w:val="36"/>
        </w:numPr>
        <w:shd w:val="clear" w:color="auto" w:fill="FFFFFF"/>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you have symptoms of a UTI after surgery</w:t>
      </w:r>
    </w:p>
    <w:p w:rsidR="001634AD" w:rsidRPr="001634AD" w:rsidRDefault="001634AD" w:rsidP="001634AD">
      <w:pPr>
        <w:numPr>
          <w:ilvl w:val="0"/>
          <w:numId w:val="36"/>
        </w:numPr>
        <w:shd w:val="clear" w:color="auto" w:fill="FFFFFF"/>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your symptoms get worse or do not improve within 2 days</w:t>
      </w:r>
    </w:p>
    <w:p w:rsidR="001634AD" w:rsidRDefault="001634AD" w:rsidP="001634AD">
      <w:pPr>
        <w:numPr>
          <w:ilvl w:val="0"/>
          <w:numId w:val="36"/>
        </w:numPr>
        <w:shd w:val="clear" w:color="auto" w:fill="FFFFFF"/>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your symptoms come back after treatment</w:t>
      </w:r>
    </w:p>
    <w:p w:rsidR="001634AD" w:rsidRDefault="001634AD" w:rsidP="001634AD">
      <w:pPr>
        <w:shd w:val="clear" w:color="auto" w:fill="FFFFFF"/>
        <w:spacing w:after="0"/>
        <w:ind w:left="720"/>
        <w:rPr>
          <w:rFonts w:ascii="Times New Roman" w:hAnsi="Times New Roman" w:cs="Times New Roman"/>
          <w:sz w:val="24"/>
          <w:szCs w:val="24"/>
        </w:rPr>
      </w:pPr>
    </w:p>
    <w:p w:rsidR="001634AD" w:rsidRPr="001634AD" w:rsidRDefault="001634AD" w:rsidP="001634AD">
      <w:pPr>
        <w:pStyle w:val="ae"/>
        <w:numPr>
          <w:ilvl w:val="0"/>
          <w:numId w:val="11"/>
        </w:numPr>
        <w:shd w:val="clear" w:color="auto" w:fill="FFFFFF"/>
        <w:spacing w:after="0"/>
        <w:rPr>
          <w:rFonts w:ascii="Times New Roman" w:hAnsi="Times New Roman" w:cs="Times New Roman"/>
          <w:sz w:val="24"/>
          <w:szCs w:val="24"/>
        </w:rPr>
      </w:pPr>
      <w:r w:rsidRPr="001634AD">
        <w:rPr>
          <w:rStyle w:val="nhsuk-u-visually-hidden"/>
          <w:rFonts w:ascii="Times New Roman" w:hAnsi="Times New Roman" w:cs="Times New Roman"/>
          <w:sz w:val="24"/>
          <w:szCs w:val="24"/>
          <w:bdr w:val="none" w:sz="0" w:space="0" w:color="auto" w:frame="1"/>
        </w:rPr>
        <w:t>Urgent advice:</w:t>
      </w:r>
      <w:r>
        <w:rPr>
          <w:rStyle w:val="nhsuk-u-visually-hidden"/>
          <w:rFonts w:ascii="Times New Roman" w:hAnsi="Times New Roman" w:cs="Times New Roman"/>
          <w:sz w:val="24"/>
          <w:szCs w:val="24"/>
          <w:bdr w:val="none" w:sz="0" w:space="0" w:color="auto" w:frame="1"/>
        </w:rPr>
        <w:t xml:space="preserve"> </w:t>
      </w:r>
      <w:r w:rsidRPr="001634AD">
        <w:rPr>
          <w:rFonts w:ascii="Times New Roman" w:hAnsi="Times New Roman" w:cs="Times New Roman"/>
          <w:sz w:val="24"/>
          <w:szCs w:val="24"/>
        </w:rPr>
        <w:t>Ask for an urgent GP appointment or get help from NHS 111 if:</w:t>
      </w:r>
    </w:p>
    <w:p w:rsidR="001634AD" w:rsidRPr="001634AD" w:rsidRDefault="001634AD" w:rsidP="001634AD">
      <w:pPr>
        <w:pStyle w:val="Web"/>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1634AD">
        <w:rPr>
          <w:rFonts w:ascii="Times New Roman" w:hAnsi="Times New Roman" w:cs="Times New Roman"/>
        </w:rPr>
        <w:t>You think you, your child or someone you care for may have a urinary tract infection (UTI) and:</w:t>
      </w:r>
    </w:p>
    <w:p w:rsidR="001634AD" w:rsidRPr="001634AD" w:rsidRDefault="001634AD" w:rsidP="001634AD">
      <w:pPr>
        <w:numPr>
          <w:ilvl w:val="0"/>
          <w:numId w:val="37"/>
        </w:numPr>
        <w:shd w:val="clear" w:color="auto" w:fill="FFFFFF"/>
        <w:spacing w:after="0"/>
        <w:rPr>
          <w:rFonts w:ascii="Times New Roman" w:hAnsi="Times New Roman" w:cs="Times New Roman"/>
          <w:sz w:val="24"/>
          <w:szCs w:val="24"/>
        </w:rPr>
      </w:pPr>
      <w:r w:rsidRPr="001634AD">
        <w:rPr>
          <w:rFonts w:ascii="Times New Roman" w:hAnsi="Times New Roman" w:cs="Times New Roman"/>
          <w:sz w:val="24"/>
          <w:szCs w:val="24"/>
        </w:rPr>
        <w:t>have a very high temperature, or feel hot and shivery</w:t>
      </w:r>
    </w:p>
    <w:p w:rsidR="001634AD" w:rsidRPr="001634AD" w:rsidRDefault="001634AD" w:rsidP="001634AD">
      <w:pPr>
        <w:numPr>
          <w:ilvl w:val="0"/>
          <w:numId w:val="37"/>
        </w:numPr>
        <w:shd w:val="clear" w:color="auto" w:fill="FFFFFF"/>
        <w:spacing w:after="0"/>
        <w:rPr>
          <w:rFonts w:ascii="Times New Roman" w:hAnsi="Times New Roman" w:cs="Times New Roman"/>
          <w:sz w:val="24"/>
          <w:szCs w:val="24"/>
        </w:rPr>
      </w:pPr>
      <w:r w:rsidRPr="001634AD">
        <w:rPr>
          <w:rFonts w:ascii="Times New Roman" w:hAnsi="Times New Roman" w:cs="Times New Roman"/>
          <w:sz w:val="24"/>
          <w:szCs w:val="24"/>
        </w:rPr>
        <w:t>have a very low temperature below 36C</w:t>
      </w:r>
    </w:p>
    <w:p w:rsidR="001634AD" w:rsidRPr="001634AD" w:rsidRDefault="001634AD" w:rsidP="001634AD">
      <w:pPr>
        <w:numPr>
          <w:ilvl w:val="0"/>
          <w:numId w:val="37"/>
        </w:numPr>
        <w:shd w:val="clear" w:color="auto" w:fill="FFFFFF"/>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are confused or drowsy</w:t>
      </w:r>
    </w:p>
    <w:p w:rsidR="001634AD" w:rsidRPr="001634AD" w:rsidRDefault="001634AD" w:rsidP="001634AD">
      <w:pPr>
        <w:numPr>
          <w:ilvl w:val="0"/>
          <w:numId w:val="37"/>
        </w:numPr>
        <w:shd w:val="clear" w:color="auto" w:fill="FFFFFF"/>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have pain in the lower tummy or in the back, just under the ribs</w:t>
      </w:r>
    </w:p>
    <w:p w:rsidR="001634AD" w:rsidRPr="001634AD" w:rsidRDefault="001634AD" w:rsidP="001634AD">
      <w:pPr>
        <w:numPr>
          <w:ilvl w:val="0"/>
          <w:numId w:val="37"/>
        </w:numPr>
        <w:shd w:val="clear" w:color="auto" w:fill="FFFFFF"/>
        <w:spacing w:before="100" w:beforeAutospacing="1" w:after="0"/>
        <w:rPr>
          <w:rFonts w:ascii="Times New Roman" w:hAnsi="Times New Roman" w:cs="Times New Roman"/>
          <w:sz w:val="24"/>
          <w:szCs w:val="24"/>
        </w:rPr>
      </w:pPr>
      <w:r w:rsidRPr="001634AD">
        <w:rPr>
          <w:rFonts w:ascii="Times New Roman" w:hAnsi="Times New Roman" w:cs="Times New Roman"/>
          <w:sz w:val="24"/>
          <w:szCs w:val="24"/>
        </w:rPr>
        <w:t>can see blood in your pee</w:t>
      </w:r>
    </w:p>
    <w:p w:rsidR="001634AD" w:rsidRDefault="001634AD" w:rsidP="001634AD">
      <w:pPr>
        <w:pStyle w:val="Web"/>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1634AD">
        <w:rPr>
          <w:rFonts w:ascii="Times New Roman" w:hAnsi="Times New Roman" w:cs="Times New Roman"/>
        </w:rPr>
        <w:t>These symptoms could mean you have a kidney infection, which can be serious if it's not treated as it could cause sepsis.</w:t>
      </w:r>
    </w:p>
    <w:p w:rsidR="001634AD" w:rsidRDefault="001634AD">
      <w:pPr>
        <w:rPr>
          <w:rFonts w:ascii="Times New Roman" w:eastAsia="新細明體" w:hAnsi="Times New Roman" w:cs="Times New Roman"/>
          <w:sz w:val="24"/>
          <w:szCs w:val="24"/>
          <w:lang w:eastAsia="zh-TW"/>
        </w:rPr>
      </w:pPr>
      <w:r>
        <w:rPr>
          <w:rFonts w:ascii="Times New Roman" w:hAnsi="Times New Roman" w:cs="Times New Roman"/>
        </w:rPr>
        <w:br w:type="page"/>
      </w:r>
    </w:p>
    <w:p w:rsidR="001634AD" w:rsidRDefault="001634AD" w:rsidP="001634AD">
      <w:pPr>
        <w:pStyle w:val="ae"/>
        <w:numPr>
          <w:ilvl w:val="0"/>
          <w:numId w:val="10"/>
        </w:numPr>
        <w:spacing w:after="0" w:line="240" w:lineRule="auto"/>
        <w:rPr>
          <w:rFonts w:ascii="Times New Roman" w:hAnsi="Times New Roman" w:cs="Times New Roman"/>
          <w:b/>
          <w:bCs/>
          <w:sz w:val="24"/>
          <w:szCs w:val="24"/>
        </w:rPr>
      </w:pPr>
      <w:r w:rsidRPr="001634AD">
        <w:rPr>
          <w:rFonts w:ascii="Times New Roman" w:hAnsi="Times New Roman" w:cs="Times New Roman"/>
          <w:b/>
          <w:bCs/>
          <w:sz w:val="24"/>
          <w:szCs w:val="24"/>
        </w:rPr>
        <w:lastRenderedPageBreak/>
        <w:t>Allergy</w:t>
      </w:r>
    </w:p>
    <w:p w:rsidR="00CB74CA" w:rsidRPr="00CB74CA" w:rsidRDefault="00CB74CA" w:rsidP="00CB74CA">
      <w:pPr>
        <w:spacing w:after="0" w:line="240" w:lineRule="auto"/>
        <w:rPr>
          <w:rFonts w:ascii="Times New Roman" w:hAnsi="Times New Roman" w:cs="Times New Roman"/>
          <w:b/>
          <w:bCs/>
          <w:sz w:val="24"/>
          <w:szCs w:val="24"/>
        </w:rPr>
      </w:pPr>
    </w:p>
    <w:p w:rsidR="00380869" w:rsidRDefault="00380869" w:rsidP="00380869">
      <w:pPr>
        <w:pStyle w:val="ae"/>
        <w:spacing w:after="0"/>
        <w:ind w:left="480"/>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ab/>
      </w:r>
      <w:r w:rsidRPr="00380869">
        <w:rPr>
          <w:rFonts w:ascii="Times New Roman" w:eastAsia="新細明體" w:hAnsi="Times New Roman" w:cs="Times New Roman"/>
          <w:sz w:val="24"/>
          <w:szCs w:val="24"/>
          <w:lang w:eastAsia="zh-TW"/>
        </w:rPr>
        <w:t>An allergy is where your body reacts to something that's normally harmless like pollen, dust or animal fur. The symptoms can be mild, but for some people they can be very serious.</w:t>
      </w:r>
    </w:p>
    <w:p w:rsidR="00380869" w:rsidRDefault="00380869" w:rsidP="00380869">
      <w:pPr>
        <w:pStyle w:val="ae"/>
        <w:spacing w:after="0"/>
        <w:ind w:left="480"/>
        <w:rPr>
          <w:rFonts w:ascii="Times New Roman" w:eastAsia="新細明體" w:hAnsi="Times New Roman" w:cs="Times New Roman"/>
          <w:sz w:val="24"/>
          <w:szCs w:val="24"/>
          <w:lang w:eastAsia="zh-TW"/>
        </w:rPr>
      </w:pPr>
    </w:p>
    <w:p w:rsidR="00380869" w:rsidRPr="00380869" w:rsidRDefault="00380869" w:rsidP="00380869">
      <w:pPr>
        <w:pStyle w:val="ae"/>
        <w:numPr>
          <w:ilvl w:val="0"/>
          <w:numId w:val="11"/>
        </w:numPr>
        <w:spacing w:after="0"/>
        <w:rPr>
          <w:rFonts w:ascii="Times New Roman" w:eastAsia="新細明體" w:hAnsi="Times New Roman" w:cs="Times New Roman"/>
          <w:sz w:val="24"/>
          <w:szCs w:val="24"/>
          <w:lang w:eastAsia="zh-TW"/>
        </w:rPr>
      </w:pPr>
      <w:r w:rsidRPr="00380869">
        <w:rPr>
          <w:rFonts w:ascii="Times New Roman" w:hAnsi="Times New Roman" w:cs="Times New Roman"/>
          <w:sz w:val="24"/>
          <w:szCs w:val="24"/>
        </w:rPr>
        <w:t>Check if it's an allergy</w:t>
      </w:r>
    </w:p>
    <w:p w:rsidR="00380869" w:rsidRPr="00380869" w:rsidRDefault="00380869" w:rsidP="00380869">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380869">
        <w:rPr>
          <w:rFonts w:ascii="Times New Roman" w:hAnsi="Times New Roman" w:cs="Times New Roman"/>
        </w:rPr>
        <w:t>Symptoms of an allergic reaction can include:</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a runny nose or sneezing</w:t>
      </w:r>
    </w:p>
    <w:p w:rsidR="00380869" w:rsidRPr="00380869" w:rsidRDefault="00380869" w:rsidP="00380869">
      <w:pPr>
        <w:numPr>
          <w:ilvl w:val="0"/>
          <w:numId w:val="38"/>
        </w:numPr>
        <w:spacing w:before="100" w:beforeAutospacing="1" w:after="0"/>
        <w:rPr>
          <w:rFonts w:ascii="Times New Roman" w:hAnsi="Times New Roman" w:cs="Times New Roman"/>
          <w:sz w:val="24"/>
          <w:szCs w:val="24"/>
        </w:rPr>
      </w:pPr>
      <w:r w:rsidRPr="00380869">
        <w:rPr>
          <w:rFonts w:ascii="Times New Roman" w:hAnsi="Times New Roman" w:cs="Times New Roman"/>
          <w:sz w:val="24"/>
          <w:szCs w:val="24"/>
        </w:rPr>
        <w:t>pain or tenderness around your cheeks, eyes or forehead</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coughing, wheezing or breathlessness</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itchy skin or a raised rash (</w:t>
      </w:r>
      <w:r w:rsidRPr="00380869">
        <w:rPr>
          <w:rFonts w:ascii="Times New Roman" w:hAnsi="Times New Roman" w:cs="Times New Roman"/>
          <w:sz w:val="24"/>
          <w:szCs w:val="24"/>
        </w:rPr>
        <w:t>hives</w:t>
      </w:r>
      <w:r w:rsidRPr="00380869">
        <w:rPr>
          <w:rFonts w:ascii="Times New Roman" w:hAnsi="Times New Roman" w:cs="Times New Roman"/>
          <w:sz w:val="24"/>
          <w:szCs w:val="24"/>
        </w:rPr>
        <w:t>)</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dia</w:t>
      </w:r>
      <w:r>
        <w:rPr>
          <w:rFonts w:ascii="Times New Roman" w:hAnsi="Times New Roman" w:cs="Times New Roman"/>
          <w:sz w:val="24"/>
          <w:szCs w:val="24"/>
        </w:rPr>
        <w:t>rrh</w:t>
      </w:r>
      <w:r w:rsidRPr="00380869">
        <w:rPr>
          <w:rFonts w:ascii="Times New Roman" w:hAnsi="Times New Roman" w:cs="Times New Roman"/>
          <w:sz w:val="24"/>
          <w:szCs w:val="24"/>
        </w:rPr>
        <w:t>ea</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feeling or being sick</w:t>
      </w:r>
    </w:p>
    <w:p w:rsid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swollen eyes, lips, mouth or throat</w:t>
      </w:r>
    </w:p>
    <w:p w:rsidR="00380869" w:rsidRDefault="00380869" w:rsidP="00380869">
      <w:pPr>
        <w:spacing w:after="0"/>
        <w:ind w:left="720"/>
        <w:rPr>
          <w:rFonts w:ascii="Times New Roman" w:hAnsi="Times New Roman" w:cs="Times New Roman"/>
          <w:sz w:val="24"/>
          <w:szCs w:val="24"/>
        </w:rPr>
      </w:pPr>
    </w:p>
    <w:p w:rsidR="00380869" w:rsidRPr="00380869" w:rsidRDefault="00380869" w:rsidP="00380869">
      <w:pPr>
        <w:pStyle w:val="ae"/>
        <w:numPr>
          <w:ilvl w:val="0"/>
          <w:numId w:val="11"/>
        </w:numPr>
        <w:spacing w:after="0"/>
        <w:rPr>
          <w:rFonts w:ascii="Times New Roman" w:hAnsi="Times New Roman" w:cs="Times New Roman"/>
          <w:sz w:val="24"/>
          <w:szCs w:val="24"/>
        </w:rPr>
      </w:pPr>
      <w:r w:rsidRPr="00380869">
        <w:rPr>
          <w:rStyle w:val="nhsuk-u-visually-hidden"/>
          <w:rFonts w:ascii="Times New Roman" w:hAnsi="Times New Roman" w:cs="Times New Roman"/>
          <w:sz w:val="24"/>
          <w:szCs w:val="24"/>
          <w:bdr w:val="none" w:sz="0" w:space="0" w:color="auto" w:frame="1"/>
        </w:rPr>
        <w:t>Immediate action required:</w:t>
      </w:r>
      <w:r>
        <w:rPr>
          <w:rStyle w:val="nhsuk-u-visually-hidden"/>
          <w:rFonts w:ascii="新細明體" w:eastAsia="新細明體" w:hAnsi="新細明體" w:cs="Times New Roman" w:hint="eastAsia"/>
          <w:sz w:val="24"/>
          <w:szCs w:val="24"/>
          <w:bdr w:val="none" w:sz="0" w:space="0" w:color="auto" w:frame="1"/>
          <w:lang w:eastAsia="zh-TW"/>
        </w:rPr>
        <w:t xml:space="preserve"> </w:t>
      </w:r>
      <w:r w:rsidRPr="00380869">
        <w:rPr>
          <w:rFonts w:ascii="Times New Roman" w:hAnsi="Times New Roman" w:cs="Times New Roman"/>
          <w:sz w:val="24"/>
          <w:szCs w:val="24"/>
        </w:rPr>
        <w:t>Call 999 if:</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your lips, mouth, throat or tongue suddenly become swollen</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you're breathing very fast or struggling to breathe (you may become very wheezy or feel like you're choking or gasping for air)</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your throat feels tight or you're struggling to swallow</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your skin, tongue or lips turn blue, grey or pale (if you have black or brown skin, this may be easier to see on the palms of your hands or soles of your feet)</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you suddenly become very confused, drowsy or dizzy</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someone faints and cannot be woken up</w:t>
      </w:r>
    </w:p>
    <w:p w:rsidR="00380869" w:rsidRPr="00380869" w:rsidRDefault="00380869" w:rsidP="00380869">
      <w:pPr>
        <w:numPr>
          <w:ilvl w:val="0"/>
          <w:numId w:val="38"/>
        </w:numPr>
        <w:spacing w:after="0"/>
        <w:rPr>
          <w:rFonts w:ascii="Times New Roman" w:hAnsi="Times New Roman" w:cs="Times New Roman"/>
          <w:sz w:val="24"/>
          <w:szCs w:val="24"/>
        </w:rPr>
      </w:pPr>
      <w:r w:rsidRPr="00380869">
        <w:rPr>
          <w:rFonts w:ascii="Times New Roman" w:hAnsi="Times New Roman" w:cs="Times New Roman"/>
          <w:sz w:val="24"/>
          <w:szCs w:val="24"/>
        </w:rPr>
        <w:t>a child is limp, floppy or not responding like they normally do (their head may fall to the side, backwards or forwards, or they may find it difficult to lift their head or focus on your face)</w:t>
      </w:r>
    </w:p>
    <w:p w:rsidR="00380869" w:rsidRDefault="00380869" w:rsidP="00380869">
      <w:pPr>
        <w:pStyle w:val="ae"/>
        <w:spacing w:after="0"/>
        <w:ind w:left="480"/>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ab/>
      </w:r>
      <w:r w:rsidRPr="00380869">
        <w:rPr>
          <w:rFonts w:ascii="Times New Roman" w:eastAsia="新細明體" w:hAnsi="Times New Roman" w:cs="Times New Roman"/>
          <w:sz w:val="24"/>
          <w:szCs w:val="24"/>
          <w:lang w:eastAsia="zh-TW"/>
        </w:rPr>
        <w:t>You or the person who's unwell may also have a rash that's swollen, raised or itchy.</w:t>
      </w:r>
      <w:r>
        <w:rPr>
          <w:rFonts w:ascii="Times New Roman" w:eastAsia="新細明體" w:hAnsi="Times New Roman" w:cs="Times New Roman" w:hint="eastAsia"/>
          <w:sz w:val="24"/>
          <w:szCs w:val="24"/>
          <w:lang w:eastAsia="zh-TW"/>
        </w:rPr>
        <w:t xml:space="preserve"> </w:t>
      </w:r>
      <w:r w:rsidRPr="00380869">
        <w:rPr>
          <w:rFonts w:ascii="Times New Roman" w:eastAsia="新細明體" w:hAnsi="Times New Roman" w:cs="Times New Roman"/>
          <w:sz w:val="24"/>
          <w:szCs w:val="24"/>
          <w:lang w:eastAsia="zh-TW"/>
        </w:rPr>
        <w:t>These can be signs of a serious allergic reaction and may need immediate treatment in hospital.</w:t>
      </w:r>
    </w:p>
    <w:p w:rsidR="00380869" w:rsidRDefault="00380869" w:rsidP="00380869">
      <w:pPr>
        <w:pStyle w:val="ae"/>
        <w:spacing w:after="0"/>
        <w:ind w:left="480"/>
        <w:rPr>
          <w:rFonts w:ascii="Times New Roman" w:eastAsia="新細明體" w:hAnsi="Times New Roman" w:cs="Times New Roman"/>
          <w:sz w:val="24"/>
          <w:szCs w:val="24"/>
          <w:lang w:eastAsia="zh-TW"/>
        </w:rPr>
      </w:pPr>
    </w:p>
    <w:p w:rsidR="00380869" w:rsidRPr="00380869" w:rsidRDefault="00380869" w:rsidP="00380869">
      <w:pPr>
        <w:pStyle w:val="ae"/>
        <w:numPr>
          <w:ilvl w:val="0"/>
          <w:numId w:val="11"/>
        </w:numPr>
        <w:spacing w:after="0"/>
        <w:rPr>
          <w:rFonts w:ascii="Times New Roman" w:eastAsia="新細明體" w:hAnsi="Times New Roman" w:cs="Times New Roman"/>
          <w:sz w:val="24"/>
          <w:szCs w:val="24"/>
          <w:lang w:eastAsia="zh-TW"/>
        </w:rPr>
      </w:pPr>
      <w:r w:rsidRPr="00380869">
        <w:rPr>
          <w:rFonts w:ascii="Times New Roman" w:hAnsi="Times New Roman" w:cs="Times New Roman"/>
          <w:sz w:val="24"/>
          <w:szCs w:val="24"/>
        </w:rPr>
        <w:t>See a GP if:</w:t>
      </w:r>
    </w:p>
    <w:p w:rsidR="00380869" w:rsidRPr="00380869" w:rsidRDefault="00380869" w:rsidP="00380869">
      <w:pPr>
        <w:numPr>
          <w:ilvl w:val="0"/>
          <w:numId w:val="40"/>
        </w:numPr>
        <w:spacing w:after="0"/>
        <w:rPr>
          <w:rFonts w:ascii="Times New Roman" w:hAnsi="Times New Roman" w:cs="Times New Roman"/>
          <w:sz w:val="24"/>
          <w:szCs w:val="24"/>
        </w:rPr>
      </w:pPr>
      <w:r w:rsidRPr="00380869">
        <w:rPr>
          <w:rFonts w:ascii="Times New Roman" w:hAnsi="Times New Roman" w:cs="Times New Roman"/>
          <w:sz w:val="24"/>
          <w:szCs w:val="24"/>
        </w:rPr>
        <w:t>you think you or your child may have an allergy</w:t>
      </w:r>
    </w:p>
    <w:p w:rsidR="0060025F" w:rsidRDefault="0060025F">
      <w:pPr>
        <w:rPr>
          <w:rFonts w:ascii="Times New Roman" w:hAnsi="Times New Roman" w:cs="Times New Roman"/>
          <w:bCs/>
          <w:sz w:val="24"/>
          <w:szCs w:val="24"/>
        </w:rPr>
      </w:pPr>
      <w:r>
        <w:rPr>
          <w:rFonts w:ascii="Times New Roman" w:hAnsi="Times New Roman" w:cs="Times New Roman"/>
          <w:bCs/>
          <w:sz w:val="24"/>
          <w:szCs w:val="24"/>
        </w:rPr>
        <w:br w:type="page"/>
      </w:r>
    </w:p>
    <w:p w:rsidR="00380869" w:rsidRDefault="0060025F" w:rsidP="0060025F">
      <w:pPr>
        <w:pStyle w:val="ae"/>
        <w:numPr>
          <w:ilvl w:val="0"/>
          <w:numId w:val="10"/>
        </w:numPr>
        <w:spacing w:after="0" w:line="240" w:lineRule="auto"/>
        <w:rPr>
          <w:rFonts w:ascii="Times New Roman" w:hAnsi="Times New Roman" w:cs="Times New Roman"/>
          <w:b/>
          <w:bCs/>
          <w:sz w:val="24"/>
          <w:szCs w:val="24"/>
        </w:rPr>
      </w:pPr>
      <w:r w:rsidRPr="0060025F">
        <w:rPr>
          <w:rFonts w:ascii="Times New Roman" w:hAnsi="Times New Roman" w:cs="Times New Roman"/>
          <w:b/>
          <w:bCs/>
          <w:sz w:val="24"/>
          <w:szCs w:val="24"/>
        </w:rPr>
        <w:lastRenderedPageBreak/>
        <w:t>GERD</w:t>
      </w:r>
    </w:p>
    <w:p w:rsidR="00EA542C" w:rsidRPr="00EA542C" w:rsidRDefault="00EA542C" w:rsidP="00EA542C">
      <w:pPr>
        <w:spacing w:after="0" w:line="240" w:lineRule="auto"/>
        <w:rPr>
          <w:rFonts w:ascii="Times New Roman" w:hAnsi="Times New Roman" w:cs="Times New Roman"/>
          <w:b/>
          <w:bCs/>
          <w:sz w:val="24"/>
          <w:szCs w:val="24"/>
        </w:rPr>
      </w:pPr>
    </w:p>
    <w:p w:rsidR="000D3887" w:rsidRDefault="000D3887" w:rsidP="000D3887">
      <w:pPr>
        <w:pStyle w:val="Web"/>
        <w:spacing w:before="0" w:beforeAutospacing="0" w:after="0" w:afterAutospacing="0" w:line="276" w:lineRule="auto"/>
        <w:rPr>
          <w:rFonts w:ascii="Times New Roman" w:hAnsi="Times New Roman" w:cs="Times New Roman"/>
          <w:bCs/>
        </w:rPr>
      </w:pPr>
      <w:r>
        <w:rPr>
          <w:rFonts w:ascii="Times New Roman" w:hAnsi="Times New Roman" w:cs="Times New Roman"/>
          <w:bCs/>
        </w:rPr>
        <w:tab/>
      </w:r>
      <w:r w:rsidRPr="000D3887">
        <w:rPr>
          <w:rFonts w:ascii="Times New Roman" w:hAnsi="Times New Roman" w:cs="Times New Roman"/>
          <w:bCs/>
        </w:rPr>
        <w:t>Heartburn is a burning feeling in the chest caused by stomach acid travelling up towards the throat (acid reflux). If it keeps hap</w:t>
      </w:r>
      <w:r>
        <w:rPr>
          <w:rFonts w:ascii="Times New Roman" w:hAnsi="Times New Roman" w:cs="Times New Roman"/>
          <w:bCs/>
        </w:rPr>
        <w:t>pening, it may be called gastr</w:t>
      </w:r>
      <w:r w:rsidRPr="000D3887">
        <w:rPr>
          <w:rFonts w:ascii="Times New Roman" w:hAnsi="Times New Roman" w:cs="Times New Roman"/>
          <w:bCs/>
        </w:rPr>
        <w:t>oesoph</w:t>
      </w:r>
      <w:r>
        <w:rPr>
          <w:rFonts w:ascii="Times New Roman" w:hAnsi="Times New Roman" w:cs="Times New Roman"/>
          <w:bCs/>
        </w:rPr>
        <w:t>ageal reflux disease (GE</w:t>
      </w:r>
      <w:r w:rsidRPr="000D3887">
        <w:rPr>
          <w:rFonts w:ascii="Times New Roman" w:hAnsi="Times New Roman" w:cs="Times New Roman"/>
          <w:bCs/>
        </w:rPr>
        <w:t>RD).</w:t>
      </w:r>
    </w:p>
    <w:p w:rsidR="000D3887" w:rsidRDefault="000D3887" w:rsidP="000D3887">
      <w:pPr>
        <w:pStyle w:val="Web"/>
        <w:spacing w:before="0" w:beforeAutospacing="0" w:after="0" w:afterAutospacing="0" w:line="276" w:lineRule="auto"/>
        <w:rPr>
          <w:rFonts w:ascii="Times New Roman" w:hAnsi="Times New Roman" w:cs="Times New Roman"/>
          <w:bCs/>
        </w:rPr>
      </w:pPr>
    </w:p>
    <w:p w:rsidR="000D3887" w:rsidRPr="000D3887" w:rsidRDefault="000D3887" w:rsidP="000D3887">
      <w:pPr>
        <w:pStyle w:val="Web"/>
        <w:numPr>
          <w:ilvl w:val="0"/>
          <w:numId w:val="11"/>
        </w:numPr>
        <w:spacing w:before="0" w:beforeAutospacing="0" w:after="0" w:afterAutospacing="0" w:line="276" w:lineRule="auto"/>
        <w:rPr>
          <w:rFonts w:ascii="Times New Roman" w:hAnsi="Times New Roman" w:cs="Times New Roman"/>
        </w:rPr>
      </w:pPr>
      <w:r w:rsidRPr="000D3887">
        <w:rPr>
          <w:rFonts w:ascii="Times New Roman" w:hAnsi="Times New Roman" w:cs="Times New Roman"/>
        </w:rPr>
        <w:t xml:space="preserve">Check if you have </w:t>
      </w:r>
      <w:r>
        <w:rPr>
          <w:rFonts w:ascii="Times New Roman" w:hAnsi="Times New Roman" w:cs="Times New Roman"/>
          <w:bCs/>
        </w:rPr>
        <w:t>GE</w:t>
      </w:r>
      <w:r w:rsidRPr="000D3887">
        <w:rPr>
          <w:rFonts w:ascii="Times New Roman" w:hAnsi="Times New Roman" w:cs="Times New Roman"/>
          <w:bCs/>
        </w:rPr>
        <w:t>R</w:t>
      </w:r>
    </w:p>
    <w:p w:rsidR="000D3887" w:rsidRPr="000D3887" w:rsidRDefault="000D3887" w:rsidP="000D388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t xml:space="preserve">The main symptoms of </w:t>
      </w:r>
      <w:r>
        <w:rPr>
          <w:rFonts w:ascii="Times New Roman" w:hAnsi="Times New Roman" w:cs="Times New Roman"/>
          <w:bCs/>
        </w:rPr>
        <w:t>GE</w:t>
      </w:r>
      <w:r w:rsidRPr="000D3887">
        <w:rPr>
          <w:rFonts w:ascii="Times New Roman" w:hAnsi="Times New Roman" w:cs="Times New Roman"/>
          <w:bCs/>
        </w:rPr>
        <w:t>R</w:t>
      </w:r>
      <w:r>
        <w:rPr>
          <w:rFonts w:ascii="Times New Roman" w:hAnsi="Times New Roman" w:cs="Times New Roman"/>
          <w:bCs/>
        </w:rPr>
        <w:t>D</w:t>
      </w:r>
      <w:r w:rsidRPr="000D3887">
        <w:rPr>
          <w:rFonts w:ascii="Times New Roman" w:hAnsi="Times New Roman" w:cs="Times New Roman"/>
        </w:rPr>
        <w:t xml:space="preserve"> are:</w:t>
      </w:r>
    </w:p>
    <w:p w:rsidR="000D3887" w:rsidRPr="000D3887" w:rsidRDefault="000D3887" w:rsidP="000D3887">
      <w:pPr>
        <w:numPr>
          <w:ilvl w:val="0"/>
          <w:numId w:val="42"/>
        </w:numPr>
        <w:spacing w:after="0"/>
        <w:rPr>
          <w:rFonts w:ascii="Times New Roman" w:hAnsi="Times New Roman" w:cs="Times New Roman"/>
          <w:sz w:val="24"/>
          <w:szCs w:val="24"/>
        </w:rPr>
      </w:pPr>
      <w:r w:rsidRPr="000D3887">
        <w:rPr>
          <w:rFonts w:ascii="Times New Roman" w:hAnsi="Times New Roman" w:cs="Times New Roman"/>
          <w:sz w:val="24"/>
          <w:szCs w:val="24"/>
        </w:rPr>
        <w:t>heartburn – a burning sensation in the middle of your chest</w:t>
      </w:r>
    </w:p>
    <w:p w:rsidR="000D3887" w:rsidRDefault="000D3887" w:rsidP="000D3887">
      <w:pPr>
        <w:numPr>
          <w:ilvl w:val="0"/>
          <w:numId w:val="42"/>
        </w:numPr>
        <w:spacing w:before="100" w:beforeAutospacing="1" w:after="0"/>
        <w:rPr>
          <w:rFonts w:ascii="Times New Roman" w:hAnsi="Times New Roman" w:cs="Times New Roman"/>
          <w:sz w:val="24"/>
          <w:szCs w:val="24"/>
        </w:rPr>
      </w:pPr>
      <w:r w:rsidRPr="000D3887">
        <w:rPr>
          <w:rFonts w:ascii="Times New Roman" w:hAnsi="Times New Roman" w:cs="Times New Roman"/>
          <w:sz w:val="24"/>
          <w:szCs w:val="24"/>
        </w:rPr>
        <w:t>an unpleasant sour taste in your mouth, caused by stomach acid</w:t>
      </w:r>
    </w:p>
    <w:p w:rsidR="000D3887" w:rsidRPr="000D3887" w:rsidRDefault="000D3887" w:rsidP="000D3887">
      <w:pPr>
        <w:spacing w:after="0"/>
        <w:rPr>
          <w:rFonts w:ascii="Times New Roman" w:hAnsi="Times New Roman" w:cs="Times New Roman"/>
          <w:sz w:val="24"/>
          <w:szCs w:val="24"/>
        </w:rPr>
      </w:pPr>
    </w:p>
    <w:p w:rsidR="000D3887" w:rsidRPr="000D3887" w:rsidRDefault="000D3887" w:rsidP="000D388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0D3887">
        <w:rPr>
          <w:rFonts w:ascii="Times New Roman" w:hAnsi="Times New Roman" w:cs="Times New Roman"/>
        </w:rPr>
        <w:t>You may also have:</w:t>
      </w:r>
    </w:p>
    <w:p w:rsidR="000D3887" w:rsidRPr="000D3887" w:rsidRDefault="000D3887" w:rsidP="000D3887">
      <w:pPr>
        <w:numPr>
          <w:ilvl w:val="0"/>
          <w:numId w:val="43"/>
        </w:numPr>
        <w:spacing w:after="0"/>
        <w:rPr>
          <w:rFonts w:ascii="Times New Roman" w:hAnsi="Times New Roman" w:cs="Times New Roman"/>
          <w:sz w:val="24"/>
          <w:szCs w:val="24"/>
        </w:rPr>
      </w:pPr>
      <w:r w:rsidRPr="000D3887">
        <w:rPr>
          <w:rFonts w:ascii="Times New Roman" w:hAnsi="Times New Roman" w:cs="Times New Roman"/>
          <w:sz w:val="24"/>
          <w:szCs w:val="24"/>
        </w:rPr>
        <w:t>a cough or hiccups that keep coming back</w:t>
      </w:r>
    </w:p>
    <w:p w:rsidR="000D3887" w:rsidRPr="000D3887" w:rsidRDefault="000D3887" w:rsidP="000D3887">
      <w:pPr>
        <w:numPr>
          <w:ilvl w:val="0"/>
          <w:numId w:val="43"/>
        </w:numPr>
        <w:spacing w:after="0"/>
        <w:rPr>
          <w:rFonts w:ascii="Times New Roman" w:hAnsi="Times New Roman" w:cs="Times New Roman"/>
          <w:sz w:val="24"/>
          <w:szCs w:val="24"/>
        </w:rPr>
      </w:pPr>
      <w:r w:rsidRPr="000D3887">
        <w:rPr>
          <w:rFonts w:ascii="Times New Roman" w:hAnsi="Times New Roman" w:cs="Times New Roman"/>
          <w:sz w:val="24"/>
          <w:szCs w:val="24"/>
        </w:rPr>
        <w:t>a hoarse voice</w:t>
      </w:r>
    </w:p>
    <w:p w:rsidR="000D3887" w:rsidRPr="000D3887" w:rsidRDefault="000D3887" w:rsidP="000D3887">
      <w:pPr>
        <w:numPr>
          <w:ilvl w:val="0"/>
          <w:numId w:val="43"/>
        </w:numPr>
        <w:spacing w:after="0"/>
        <w:rPr>
          <w:rFonts w:ascii="Times New Roman" w:hAnsi="Times New Roman" w:cs="Times New Roman"/>
          <w:sz w:val="24"/>
          <w:szCs w:val="24"/>
        </w:rPr>
      </w:pPr>
      <w:r w:rsidRPr="000D3887">
        <w:rPr>
          <w:rFonts w:ascii="Times New Roman" w:hAnsi="Times New Roman" w:cs="Times New Roman"/>
          <w:sz w:val="24"/>
          <w:szCs w:val="24"/>
        </w:rPr>
        <w:t>bad breath</w:t>
      </w:r>
    </w:p>
    <w:p w:rsidR="000D3887" w:rsidRPr="000D3887" w:rsidRDefault="000D3887" w:rsidP="000D3887">
      <w:pPr>
        <w:numPr>
          <w:ilvl w:val="0"/>
          <w:numId w:val="43"/>
        </w:numPr>
        <w:spacing w:after="0"/>
        <w:rPr>
          <w:rFonts w:ascii="Times New Roman" w:hAnsi="Times New Roman" w:cs="Times New Roman"/>
          <w:sz w:val="24"/>
          <w:szCs w:val="24"/>
        </w:rPr>
      </w:pPr>
      <w:r w:rsidRPr="000D3887">
        <w:rPr>
          <w:rFonts w:ascii="Times New Roman" w:hAnsi="Times New Roman" w:cs="Times New Roman"/>
          <w:sz w:val="24"/>
          <w:szCs w:val="24"/>
        </w:rPr>
        <w:t>bloating and feeling sick</w:t>
      </w:r>
    </w:p>
    <w:p w:rsidR="000D3887" w:rsidRDefault="000D3887" w:rsidP="000D3887">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Pr="000D3887">
        <w:rPr>
          <w:rFonts w:ascii="Times New Roman" w:hAnsi="Times New Roman" w:cs="Times New Roman"/>
        </w:rPr>
        <w:t>Symptoms are often worse after eating, when lying down and when bending over.</w:t>
      </w:r>
    </w:p>
    <w:p w:rsidR="000D3887" w:rsidRDefault="000D3887" w:rsidP="000D3887">
      <w:pPr>
        <w:pStyle w:val="Web"/>
        <w:spacing w:before="0" w:beforeAutospacing="0" w:after="0" w:afterAutospacing="0" w:line="276" w:lineRule="auto"/>
        <w:rPr>
          <w:rFonts w:ascii="Times New Roman" w:hAnsi="Times New Roman" w:cs="Times New Roman"/>
        </w:rPr>
      </w:pPr>
    </w:p>
    <w:p w:rsidR="000D3887" w:rsidRPr="000D3887" w:rsidRDefault="000D3887" w:rsidP="000D3887">
      <w:pPr>
        <w:pStyle w:val="Web"/>
        <w:numPr>
          <w:ilvl w:val="0"/>
          <w:numId w:val="11"/>
        </w:numPr>
        <w:spacing w:before="0" w:beforeAutospacing="0" w:after="0" w:afterAutospacing="0" w:line="276" w:lineRule="auto"/>
        <w:rPr>
          <w:rFonts w:ascii="Times New Roman" w:hAnsi="Times New Roman" w:cs="Times New Roman"/>
        </w:rPr>
      </w:pPr>
      <w:r w:rsidRPr="000D3887">
        <w:rPr>
          <w:rFonts w:ascii="Times New Roman" w:hAnsi="Times New Roman" w:cs="Times New Roman"/>
        </w:rPr>
        <w:t>See a GP if:</w:t>
      </w:r>
    </w:p>
    <w:p w:rsidR="000D3887" w:rsidRPr="000D3887" w:rsidRDefault="000D3887" w:rsidP="000D3887">
      <w:pPr>
        <w:numPr>
          <w:ilvl w:val="0"/>
          <w:numId w:val="44"/>
        </w:numPr>
        <w:spacing w:after="0"/>
        <w:rPr>
          <w:rFonts w:ascii="Times New Roman" w:hAnsi="Times New Roman" w:cs="Times New Roman"/>
          <w:sz w:val="24"/>
          <w:szCs w:val="24"/>
        </w:rPr>
      </w:pPr>
      <w:r w:rsidRPr="000D3887">
        <w:rPr>
          <w:rFonts w:ascii="Times New Roman" w:hAnsi="Times New Roman" w:cs="Times New Roman"/>
          <w:sz w:val="24"/>
          <w:szCs w:val="24"/>
        </w:rPr>
        <w:t>lifestyle changes and pharmacy medicines are not helping your heartburn</w:t>
      </w:r>
    </w:p>
    <w:p w:rsidR="000D3887" w:rsidRPr="000D3887" w:rsidRDefault="000D3887" w:rsidP="000D3887">
      <w:pPr>
        <w:numPr>
          <w:ilvl w:val="0"/>
          <w:numId w:val="44"/>
        </w:numPr>
        <w:spacing w:before="100" w:beforeAutospacing="1" w:after="0"/>
        <w:rPr>
          <w:rFonts w:ascii="Times New Roman" w:hAnsi="Times New Roman" w:cs="Times New Roman"/>
          <w:sz w:val="24"/>
          <w:szCs w:val="24"/>
        </w:rPr>
      </w:pPr>
      <w:r w:rsidRPr="000D3887">
        <w:rPr>
          <w:rFonts w:ascii="Times New Roman" w:hAnsi="Times New Roman" w:cs="Times New Roman"/>
          <w:sz w:val="24"/>
          <w:szCs w:val="24"/>
        </w:rPr>
        <w:t>you have heartburn most days</w:t>
      </w:r>
    </w:p>
    <w:p w:rsidR="003F2B88" w:rsidRDefault="000D3887" w:rsidP="000D3887">
      <w:pPr>
        <w:numPr>
          <w:ilvl w:val="0"/>
          <w:numId w:val="44"/>
        </w:numPr>
        <w:spacing w:before="100" w:beforeAutospacing="1" w:after="0"/>
        <w:rPr>
          <w:rFonts w:ascii="Times New Roman" w:hAnsi="Times New Roman" w:cs="Times New Roman"/>
          <w:sz w:val="24"/>
          <w:szCs w:val="24"/>
        </w:rPr>
      </w:pPr>
      <w:r w:rsidRPr="000D3887">
        <w:rPr>
          <w:rFonts w:ascii="Times New Roman" w:hAnsi="Times New Roman" w:cs="Times New Roman"/>
          <w:sz w:val="24"/>
          <w:szCs w:val="24"/>
        </w:rPr>
        <w:t>you also have other symptoms, like food getting stuck in your throat, frequently being sick, or losing weight for no reason</w:t>
      </w:r>
    </w:p>
    <w:p w:rsidR="003F2B88" w:rsidRDefault="003F2B88">
      <w:pPr>
        <w:rPr>
          <w:rFonts w:ascii="Times New Roman" w:hAnsi="Times New Roman" w:cs="Times New Roman"/>
          <w:sz w:val="24"/>
          <w:szCs w:val="24"/>
        </w:rPr>
      </w:pPr>
      <w:r>
        <w:rPr>
          <w:rFonts w:ascii="Times New Roman" w:hAnsi="Times New Roman" w:cs="Times New Roman"/>
          <w:sz w:val="24"/>
          <w:szCs w:val="24"/>
        </w:rPr>
        <w:br w:type="page"/>
      </w:r>
    </w:p>
    <w:p w:rsidR="000D3887" w:rsidRDefault="003F2B88" w:rsidP="003F2B88">
      <w:pPr>
        <w:pStyle w:val="ae"/>
        <w:numPr>
          <w:ilvl w:val="0"/>
          <w:numId w:val="10"/>
        </w:numPr>
        <w:spacing w:after="0" w:line="240" w:lineRule="auto"/>
        <w:rPr>
          <w:rFonts w:ascii="Times New Roman" w:hAnsi="Times New Roman" w:cs="Times New Roman"/>
          <w:b/>
          <w:bCs/>
          <w:sz w:val="24"/>
          <w:szCs w:val="24"/>
        </w:rPr>
      </w:pPr>
      <w:r w:rsidRPr="003F2B88">
        <w:rPr>
          <w:rFonts w:ascii="Times New Roman" w:hAnsi="Times New Roman" w:cs="Times New Roman"/>
          <w:b/>
          <w:bCs/>
          <w:sz w:val="24"/>
          <w:szCs w:val="24"/>
        </w:rPr>
        <w:lastRenderedPageBreak/>
        <w:t>Peptic Ulcer Disease</w:t>
      </w:r>
    </w:p>
    <w:p w:rsidR="000A51DA" w:rsidRPr="000A51DA" w:rsidRDefault="000A51DA" w:rsidP="000A51DA">
      <w:pPr>
        <w:spacing w:after="0" w:line="240" w:lineRule="auto"/>
        <w:rPr>
          <w:rFonts w:ascii="Times New Roman" w:hAnsi="Times New Roman" w:cs="Times New Roman"/>
          <w:b/>
          <w:bCs/>
          <w:sz w:val="24"/>
          <w:szCs w:val="24"/>
        </w:rPr>
      </w:pPr>
    </w:p>
    <w:p w:rsidR="000A51DA" w:rsidRDefault="000A51DA" w:rsidP="000A51DA">
      <w:pPr>
        <w:pStyle w:val="Web"/>
        <w:spacing w:before="0" w:beforeAutospacing="0" w:after="0" w:afterAutospacing="0" w:line="276" w:lineRule="auto"/>
        <w:rPr>
          <w:rFonts w:ascii="Times New Roman" w:hAnsi="Times New Roman" w:cs="Times New Roman"/>
        </w:rPr>
      </w:pPr>
      <w:r>
        <w:rPr>
          <w:rFonts w:ascii="Times New Roman" w:hAnsi="Times New Roman" w:cs="Times New Roman"/>
          <w:bCs/>
        </w:rPr>
        <w:tab/>
      </w:r>
      <w:r w:rsidR="003F2B88" w:rsidRPr="003F2B88">
        <w:rPr>
          <w:rFonts w:ascii="Times New Roman" w:hAnsi="Times New Roman" w:cs="Times New Roman"/>
          <w:bCs/>
        </w:rPr>
        <w:t>Stomach ulcers, also known as gastric ulcers, are sores that develop on the lining of the stomach.</w:t>
      </w:r>
      <w:r>
        <w:rPr>
          <w:rFonts w:ascii="Times New Roman" w:hAnsi="Times New Roman" w:cs="Times New Roman" w:hint="eastAsia"/>
        </w:rPr>
        <w:t xml:space="preserve"> </w:t>
      </w:r>
      <w:r w:rsidR="003F2B88" w:rsidRPr="003F2B88">
        <w:rPr>
          <w:rFonts w:ascii="Times New Roman" w:hAnsi="Times New Roman" w:cs="Times New Roman"/>
        </w:rPr>
        <w:t>You can also get ulcers in part of the intestine just beyond the stomach, which are called duodenal ulcers.</w:t>
      </w:r>
    </w:p>
    <w:p w:rsidR="000A51DA" w:rsidRDefault="000A51DA" w:rsidP="000A51DA">
      <w:pPr>
        <w:pStyle w:val="Web"/>
        <w:spacing w:before="0" w:beforeAutospacing="0" w:after="0" w:afterAutospacing="0" w:line="276" w:lineRule="auto"/>
        <w:rPr>
          <w:rFonts w:ascii="Times New Roman" w:hAnsi="Times New Roman" w:cs="Times New Roman"/>
        </w:rPr>
      </w:pPr>
    </w:p>
    <w:p w:rsidR="003F2B88" w:rsidRPr="003F2B88" w:rsidRDefault="003F2B88" w:rsidP="000A51DA">
      <w:pPr>
        <w:pStyle w:val="Web"/>
        <w:numPr>
          <w:ilvl w:val="0"/>
          <w:numId w:val="11"/>
        </w:numPr>
        <w:spacing w:before="0" w:beforeAutospacing="0" w:after="0" w:afterAutospacing="0" w:line="276" w:lineRule="auto"/>
        <w:rPr>
          <w:rFonts w:ascii="Times New Roman" w:hAnsi="Times New Roman" w:cs="Times New Roman"/>
        </w:rPr>
      </w:pPr>
      <w:r w:rsidRPr="003F2B88">
        <w:rPr>
          <w:rFonts w:ascii="Times New Roman" w:hAnsi="Times New Roman" w:cs="Times New Roman"/>
        </w:rPr>
        <w:t>Signs and symptoms</w:t>
      </w:r>
    </w:p>
    <w:p w:rsidR="000A51DA" w:rsidRDefault="000A51DA" w:rsidP="000A51DA">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3F2B88" w:rsidRPr="003F2B88">
        <w:rPr>
          <w:rFonts w:ascii="Times New Roman" w:hAnsi="Times New Roman" w:cs="Times New Roman"/>
        </w:rPr>
        <w:t>The most common symptom of a stomach ulcer is a burn</w:t>
      </w:r>
      <w:r>
        <w:rPr>
          <w:rFonts w:ascii="Times New Roman" w:hAnsi="Times New Roman" w:cs="Times New Roman"/>
        </w:rPr>
        <w:t>ing or gnawing pain in the cent</w:t>
      </w:r>
      <w:r w:rsidR="003F2B88" w:rsidRPr="003F2B88">
        <w:rPr>
          <w:rFonts w:ascii="Times New Roman" w:hAnsi="Times New Roman" w:cs="Times New Roman"/>
        </w:rPr>
        <w:t>e</w:t>
      </w:r>
      <w:r>
        <w:rPr>
          <w:rFonts w:ascii="Times New Roman" w:hAnsi="Times New Roman" w:cs="Times New Roman"/>
        </w:rPr>
        <w:t>r</w:t>
      </w:r>
      <w:r w:rsidR="003F2B88" w:rsidRPr="003F2B88">
        <w:rPr>
          <w:rFonts w:ascii="Times New Roman" w:hAnsi="Times New Roman" w:cs="Times New Roman"/>
        </w:rPr>
        <w:t xml:space="preserve"> of the tummy (abdomen).</w:t>
      </w:r>
      <w:r>
        <w:rPr>
          <w:rFonts w:ascii="Times New Roman" w:hAnsi="Times New Roman" w:cs="Times New Roman" w:hint="eastAsia"/>
        </w:rPr>
        <w:t xml:space="preserve"> </w:t>
      </w:r>
      <w:r w:rsidR="003F2B88" w:rsidRPr="003F2B88">
        <w:rPr>
          <w:rFonts w:ascii="Times New Roman" w:hAnsi="Times New Roman" w:cs="Times New Roman"/>
        </w:rPr>
        <w:t>But stomach ulcers aren't always painful and some people may experience other symptoms, such as </w:t>
      </w:r>
      <w:r w:rsidR="003F2B88" w:rsidRPr="000A51DA">
        <w:rPr>
          <w:rFonts w:ascii="Times New Roman" w:hAnsi="Times New Roman" w:cs="Times New Roman"/>
        </w:rPr>
        <w:t>indigestion</w:t>
      </w:r>
      <w:r w:rsidR="003F2B88" w:rsidRPr="003F2B88">
        <w:rPr>
          <w:rFonts w:ascii="Times New Roman" w:hAnsi="Times New Roman" w:cs="Times New Roman"/>
        </w:rPr>
        <w:t>, </w:t>
      </w:r>
      <w:r w:rsidR="003F2B88" w:rsidRPr="000A51DA">
        <w:rPr>
          <w:rFonts w:ascii="Times New Roman" w:hAnsi="Times New Roman" w:cs="Times New Roman"/>
        </w:rPr>
        <w:t>heartburn and acid reflux</w:t>
      </w:r>
      <w:r w:rsidR="003F2B88" w:rsidRPr="003F2B88">
        <w:rPr>
          <w:rFonts w:ascii="Times New Roman" w:hAnsi="Times New Roman" w:cs="Times New Roman"/>
        </w:rPr>
        <w:t> and feeling sick.</w:t>
      </w:r>
    </w:p>
    <w:p w:rsidR="000A51DA" w:rsidRDefault="000A51DA" w:rsidP="000A51DA">
      <w:pPr>
        <w:pStyle w:val="Web"/>
        <w:spacing w:before="0" w:beforeAutospacing="0" w:after="0" w:afterAutospacing="0" w:line="276" w:lineRule="auto"/>
        <w:rPr>
          <w:rFonts w:ascii="Times New Roman" w:hAnsi="Times New Roman" w:cs="Times New Roman"/>
        </w:rPr>
      </w:pPr>
    </w:p>
    <w:p w:rsidR="003F2B88" w:rsidRPr="003F2B88" w:rsidRDefault="003F2B88" w:rsidP="000A51DA">
      <w:pPr>
        <w:pStyle w:val="Web"/>
        <w:numPr>
          <w:ilvl w:val="0"/>
          <w:numId w:val="11"/>
        </w:numPr>
        <w:spacing w:before="0" w:beforeAutospacing="0" w:after="0" w:afterAutospacing="0" w:line="276" w:lineRule="auto"/>
        <w:rPr>
          <w:rFonts w:ascii="Times New Roman" w:hAnsi="Times New Roman" w:cs="Times New Roman"/>
        </w:rPr>
      </w:pPr>
      <w:r w:rsidRPr="003F2B88">
        <w:rPr>
          <w:rFonts w:ascii="Times New Roman" w:hAnsi="Times New Roman" w:cs="Times New Roman"/>
        </w:rPr>
        <w:t>When to seek medical advice</w:t>
      </w:r>
    </w:p>
    <w:p w:rsidR="003F2B88" w:rsidRPr="003F2B88" w:rsidRDefault="000A51DA" w:rsidP="003F2B88">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3F2B88" w:rsidRPr="003F2B88">
        <w:rPr>
          <w:rFonts w:ascii="Times New Roman" w:hAnsi="Times New Roman" w:cs="Times New Roman"/>
        </w:rPr>
        <w:t>You should visit your GP if you think you may have a stomach ulcer.</w:t>
      </w:r>
      <w:r>
        <w:rPr>
          <w:rFonts w:ascii="Times New Roman" w:hAnsi="Times New Roman" w:cs="Times New Roman" w:hint="eastAsia"/>
        </w:rPr>
        <w:t xml:space="preserve"> </w:t>
      </w:r>
      <w:r w:rsidR="003F2B88" w:rsidRPr="003F2B88">
        <w:rPr>
          <w:rFonts w:ascii="Times New Roman" w:hAnsi="Times New Roman" w:cs="Times New Roman"/>
        </w:rPr>
        <w:t>Contact your GP or NHS 111 immediately if:</w:t>
      </w:r>
    </w:p>
    <w:p w:rsidR="003F2B88" w:rsidRPr="003F2B88" w:rsidRDefault="003F2B88" w:rsidP="000A51DA">
      <w:pPr>
        <w:numPr>
          <w:ilvl w:val="0"/>
          <w:numId w:val="45"/>
        </w:numPr>
        <w:spacing w:after="0"/>
        <w:rPr>
          <w:rFonts w:ascii="Times New Roman" w:hAnsi="Times New Roman" w:cs="Times New Roman"/>
          <w:sz w:val="24"/>
          <w:szCs w:val="24"/>
        </w:rPr>
      </w:pPr>
      <w:r w:rsidRPr="003F2B88">
        <w:rPr>
          <w:rFonts w:ascii="Times New Roman" w:hAnsi="Times New Roman" w:cs="Times New Roman"/>
          <w:sz w:val="24"/>
          <w:szCs w:val="24"/>
        </w:rPr>
        <w:t>you are passing dark, sticky, tar-like stools</w:t>
      </w:r>
    </w:p>
    <w:p w:rsidR="003F2B88" w:rsidRDefault="003F2B88" w:rsidP="00921102">
      <w:pPr>
        <w:numPr>
          <w:ilvl w:val="0"/>
          <w:numId w:val="45"/>
        </w:numPr>
        <w:spacing w:after="0"/>
        <w:rPr>
          <w:rFonts w:ascii="Times New Roman" w:hAnsi="Times New Roman" w:cs="Times New Roman"/>
          <w:sz w:val="24"/>
          <w:szCs w:val="24"/>
        </w:rPr>
      </w:pPr>
      <w:r w:rsidRPr="003F2B88">
        <w:rPr>
          <w:rFonts w:ascii="Times New Roman" w:hAnsi="Times New Roman" w:cs="Times New Roman"/>
          <w:sz w:val="24"/>
          <w:szCs w:val="24"/>
        </w:rPr>
        <w:t>you have a sudden, sharp pain in your tummy that gets steadily worse</w:t>
      </w:r>
    </w:p>
    <w:p w:rsidR="000A51DA" w:rsidRPr="003F2B88" w:rsidRDefault="000A51DA" w:rsidP="00921102">
      <w:pPr>
        <w:spacing w:after="0"/>
        <w:rPr>
          <w:rFonts w:ascii="Times New Roman" w:hAnsi="Times New Roman" w:cs="Times New Roman"/>
          <w:sz w:val="24"/>
          <w:szCs w:val="24"/>
        </w:rPr>
      </w:pPr>
    </w:p>
    <w:p w:rsidR="003F2B88" w:rsidRPr="003F2B88" w:rsidRDefault="00921102" w:rsidP="00921102">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3F2B88" w:rsidRPr="003F2B88">
        <w:rPr>
          <w:rFonts w:ascii="Times New Roman" w:hAnsi="Times New Roman" w:cs="Times New Roman"/>
        </w:rPr>
        <w:t>Go to your nearest accident and emergency (A&amp;E) department or call 999 if:</w:t>
      </w:r>
    </w:p>
    <w:p w:rsidR="003F2B88" w:rsidRPr="003F2B88" w:rsidRDefault="003F2B88" w:rsidP="00921102">
      <w:pPr>
        <w:numPr>
          <w:ilvl w:val="0"/>
          <w:numId w:val="46"/>
        </w:numPr>
        <w:spacing w:after="0"/>
        <w:rPr>
          <w:rFonts w:ascii="Times New Roman" w:hAnsi="Times New Roman" w:cs="Times New Roman"/>
          <w:sz w:val="24"/>
          <w:szCs w:val="24"/>
        </w:rPr>
      </w:pPr>
      <w:r w:rsidRPr="003F2B88">
        <w:rPr>
          <w:rFonts w:ascii="Times New Roman" w:hAnsi="Times New Roman" w:cs="Times New Roman"/>
          <w:sz w:val="24"/>
          <w:szCs w:val="24"/>
        </w:rPr>
        <w:t>you are </w:t>
      </w:r>
      <w:r w:rsidRPr="00921102">
        <w:rPr>
          <w:rFonts w:ascii="Times New Roman" w:hAnsi="Times New Roman" w:cs="Times New Roman"/>
          <w:sz w:val="24"/>
          <w:szCs w:val="24"/>
        </w:rPr>
        <w:t>vomiting blood</w:t>
      </w:r>
      <w:r w:rsidRPr="003F2B88">
        <w:rPr>
          <w:rFonts w:ascii="Times New Roman" w:hAnsi="Times New Roman" w:cs="Times New Roman"/>
          <w:sz w:val="24"/>
          <w:szCs w:val="24"/>
        </w:rPr>
        <w:t> – the blood can appear bright red or have a dark brown, grainy appearance, similar to coffee grounds</w:t>
      </w:r>
    </w:p>
    <w:p w:rsidR="00D01535" w:rsidRDefault="00921102" w:rsidP="00921102">
      <w:pPr>
        <w:pStyle w:val="Web"/>
        <w:spacing w:before="0" w:beforeAutospacing="0" w:after="0" w:afterAutospacing="0" w:line="276" w:lineRule="auto"/>
        <w:rPr>
          <w:rFonts w:ascii="Times New Roman" w:hAnsi="Times New Roman" w:cs="Times New Roman"/>
        </w:rPr>
      </w:pPr>
      <w:r>
        <w:rPr>
          <w:rFonts w:ascii="Times New Roman" w:hAnsi="Times New Roman" w:cs="Times New Roman"/>
        </w:rPr>
        <w:tab/>
      </w:r>
      <w:r w:rsidR="003F2B88" w:rsidRPr="003F2B88">
        <w:rPr>
          <w:rFonts w:ascii="Times New Roman" w:hAnsi="Times New Roman" w:cs="Times New Roman"/>
        </w:rPr>
        <w:t>These could be a sign of a serious complication, such as internal bleeding.</w:t>
      </w:r>
    </w:p>
    <w:p w:rsidR="00D01535" w:rsidRDefault="00D01535">
      <w:pPr>
        <w:rPr>
          <w:rFonts w:ascii="Times New Roman" w:eastAsia="新細明體" w:hAnsi="Times New Roman" w:cs="Times New Roman"/>
          <w:sz w:val="24"/>
          <w:szCs w:val="24"/>
          <w:lang w:eastAsia="zh-TW"/>
        </w:rPr>
      </w:pPr>
      <w:r>
        <w:rPr>
          <w:rFonts w:ascii="Times New Roman" w:hAnsi="Times New Roman" w:cs="Times New Roman"/>
        </w:rPr>
        <w:br w:type="page"/>
      </w:r>
    </w:p>
    <w:p w:rsidR="003F2B88" w:rsidRDefault="00D01535" w:rsidP="00D01535">
      <w:pPr>
        <w:pStyle w:val="ae"/>
        <w:numPr>
          <w:ilvl w:val="0"/>
          <w:numId w:val="10"/>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Diabetes</w:t>
      </w:r>
    </w:p>
    <w:p w:rsidR="00C03BB0" w:rsidRPr="00C03BB0" w:rsidRDefault="00C03BB0" w:rsidP="00C03BB0">
      <w:pPr>
        <w:spacing w:after="0" w:line="240" w:lineRule="auto"/>
        <w:rPr>
          <w:rFonts w:ascii="Times New Roman" w:hAnsi="Times New Roman" w:cs="Times New Roman"/>
          <w:b/>
          <w:bCs/>
          <w:sz w:val="24"/>
          <w:szCs w:val="24"/>
        </w:rPr>
      </w:pPr>
    </w:p>
    <w:p w:rsidR="00C03BB0" w:rsidRDefault="00C03BB0" w:rsidP="00C03BB0">
      <w:pPr>
        <w:spacing w:after="0"/>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ab/>
      </w:r>
      <w:r w:rsidRPr="00C03BB0">
        <w:rPr>
          <w:rFonts w:ascii="Times New Roman" w:eastAsia="新細明體" w:hAnsi="Times New Roman" w:cs="Times New Roman"/>
          <w:sz w:val="24"/>
          <w:szCs w:val="24"/>
          <w:lang w:eastAsia="zh-TW"/>
        </w:rPr>
        <w:t>Diabetes is a condition that causes a person's blood sugar level to become too high.</w:t>
      </w:r>
    </w:p>
    <w:p w:rsidR="00C03BB0" w:rsidRDefault="00C03BB0" w:rsidP="00C03BB0">
      <w:pPr>
        <w:spacing w:after="0"/>
        <w:rPr>
          <w:rFonts w:ascii="Times New Roman" w:eastAsia="新細明體" w:hAnsi="Times New Roman" w:cs="Times New Roman"/>
          <w:sz w:val="24"/>
          <w:szCs w:val="24"/>
          <w:lang w:eastAsia="zh-TW"/>
        </w:rPr>
      </w:pPr>
    </w:p>
    <w:p w:rsidR="00C03BB0" w:rsidRPr="00C03BB0" w:rsidRDefault="00C03BB0" w:rsidP="00C03BB0">
      <w:pPr>
        <w:pStyle w:val="ae"/>
        <w:numPr>
          <w:ilvl w:val="0"/>
          <w:numId w:val="11"/>
        </w:numPr>
        <w:spacing w:after="0"/>
        <w:rPr>
          <w:rFonts w:ascii="Times New Roman" w:eastAsia="新細明體" w:hAnsi="Times New Roman" w:cs="Times New Roman"/>
          <w:sz w:val="24"/>
          <w:szCs w:val="24"/>
          <w:lang w:eastAsia="zh-TW"/>
        </w:rPr>
      </w:pPr>
      <w:r w:rsidRPr="00C03BB0">
        <w:rPr>
          <w:rFonts w:ascii="Times New Roman" w:eastAsia="新細明體" w:hAnsi="Times New Roman" w:cs="Times New Roman"/>
          <w:bCs/>
          <w:sz w:val="24"/>
          <w:szCs w:val="24"/>
          <w:lang w:eastAsia="zh-TW"/>
        </w:rPr>
        <w:t>When to see a GP</w:t>
      </w:r>
    </w:p>
    <w:p w:rsidR="00C03BB0" w:rsidRPr="00C03BB0" w:rsidRDefault="00C03BB0" w:rsidP="00C03BB0">
      <w:pPr>
        <w:spacing w:after="0"/>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ab/>
      </w:r>
      <w:r w:rsidRPr="00C03BB0">
        <w:rPr>
          <w:rFonts w:ascii="Times New Roman" w:eastAsia="新細明體" w:hAnsi="Times New Roman" w:cs="Times New Roman"/>
          <w:sz w:val="24"/>
          <w:szCs w:val="24"/>
          <w:lang w:eastAsia="zh-TW"/>
        </w:rPr>
        <w:t>Visit your GP as soon as possible if you experience the main symptoms of diabetes, which include:</w:t>
      </w:r>
    </w:p>
    <w:p w:rsidR="00C03BB0" w:rsidRPr="00C03BB0" w:rsidRDefault="00C03BB0" w:rsidP="00C03BB0">
      <w:pPr>
        <w:numPr>
          <w:ilvl w:val="0"/>
          <w:numId w:val="45"/>
        </w:numPr>
        <w:spacing w:after="0"/>
        <w:rPr>
          <w:rFonts w:ascii="Times New Roman" w:hAnsi="Times New Roman" w:cs="Times New Roman"/>
          <w:sz w:val="24"/>
          <w:szCs w:val="24"/>
        </w:rPr>
      </w:pPr>
      <w:r w:rsidRPr="00C03BB0">
        <w:rPr>
          <w:rFonts w:ascii="Times New Roman" w:hAnsi="Times New Roman" w:cs="Times New Roman"/>
          <w:sz w:val="24"/>
          <w:szCs w:val="24"/>
        </w:rPr>
        <w:t>feeling very </w:t>
      </w:r>
      <w:hyperlink r:id="rId7" w:history="1">
        <w:r w:rsidRPr="00C03BB0">
          <w:rPr>
            <w:rFonts w:ascii="Times New Roman" w:hAnsi="Times New Roman" w:cs="Times New Roman"/>
            <w:sz w:val="24"/>
            <w:szCs w:val="24"/>
          </w:rPr>
          <w:t>thirsty</w:t>
        </w:r>
      </w:hyperlink>
    </w:p>
    <w:p w:rsidR="00C03BB0" w:rsidRPr="00C03BB0" w:rsidRDefault="00C03BB0" w:rsidP="00C03BB0">
      <w:pPr>
        <w:numPr>
          <w:ilvl w:val="0"/>
          <w:numId w:val="45"/>
        </w:numPr>
        <w:spacing w:after="0"/>
        <w:rPr>
          <w:rFonts w:ascii="Times New Roman" w:hAnsi="Times New Roman" w:cs="Times New Roman"/>
          <w:sz w:val="24"/>
          <w:szCs w:val="24"/>
        </w:rPr>
      </w:pPr>
      <w:r w:rsidRPr="00C03BB0">
        <w:rPr>
          <w:rFonts w:ascii="Times New Roman" w:hAnsi="Times New Roman" w:cs="Times New Roman"/>
          <w:sz w:val="24"/>
          <w:szCs w:val="24"/>
        </w:rPr>
        <w:t>peeing more frequently than usual, particularly at night</w:t>
      </w:r>
    </w:p>
    <w:p w:rsidR="00C03BB0" w:rsidRPr="00C03BB0" w:rsidRDefault="00C03BB0" w:rsidP="00C03BB0">
      <w:pPr>
        <w:numPr>
          <w:ilvl w:val="0"/>
          <w:numId w:val="45"/>
        </w:numPr>
        <w:spacing w:after="0"/>
        <w:rPr>
          <w:rFonts w:ascii="Times New Roman" w:hAnsi="Times New Roman" w:cs="Times New Roman"/>
          <w:sz w:val="24"/>
          <w:szCs w:val="24"/>
        </w:rPr>
      </w:pPr>
      <w:r w:rsidRPr="00C03BB0">
        <w:rPr>
          <w:rFonts w:ascii="Times New Roman" w:hAnsi="Times New Roman" w:cs="Times New Roman"/>
          <w:sz w:val="24"/>
          <w:szCs w:val="24"/>
        </w:rPr>
        <w:t>feeling very tired</w:t>
      </w:r>
    </w:p>
    <w:p w:rsidR="00C03BB0" w:rsidRPr="00C03BB0" w:rsidRDefault="00C03BB0" w:rsidP="00C03BB0">
      <w:pPr>
        <w:numPr>
          <w:ilvl w:val="0"/>
          <w:numId w:val="45"/>
        </w:numPr>
        <w:spacing w:after="0"/>
        <w:rPr>
          <w:rFonts w:ascii="Times New Roman" w:hAnsi="Times New Roman" w:cs="Times New Roman"/>
          <w:sz w:val="24"/>
          <w:szCs w:val="24"/>
        </w:rPr>
      </w:pPr>
      <w:r w:rsidRPr="00C03BB0">
        <w:rPr>
          <w:rFonts w:ascii="Times New Roman" w:hAnsi="Times New Roman" w:cs="Times New Roman"/>
          <w:sz w:val="24"/>
          <w:szCs w:val="24"/>
        </w:rPr>
        <w:t>weight loss and loss of muscle bulk</w:t>
      </w:r>
    </w:p>
    <w:p w:rsidR="00C03BB0" w:rsidRPr="00C03BB0" w:rsidRDefault="00C03BB0" w:rsidP="00C03BB0">
      <w:pPr>
        <w:numPr>
          <w:ilvl w:val="0"/>
          <w:numId w:val="45"/>
        </w:numPr>
        <w:spacing w:after="0"/>
        <w:rPr>
          <w:rFonts w:ascii="Times New Roman" w:hAnsi="Times New Roman" w:cs="Times New Roman"/>
          <w:sz w:val="24"/>
          <w:szCs w:val="24"/>
        </w:rPr>
      </w:pPr>
      <w:r w:rsidRPr="00C03BB0">
        <w:rPr>
          <w:rFonts w:ascii="Times New Roman" w:hAnsi="Times New Roman" w:cs="Times New Roman"/>
          <w:sz w:val="24"/>
          <w:szCs w:val="24"/>
        </w:rPr>
        <w:t>itching around the penis or vagina, or frequent episodes of </w:t>
      </w:r>
      <w:hyperlink r:id="rId8" w:history="1">
        <w:r w:rsidRPr="00C03BB0">
          <w:rPr>
            <w:rFonts w:ascii="Times New Roman" w:hAnsi="Times New Roman" w:cs="Times New Roman"/>
            <w:sz w:val="24"/>
            <w:szCs w:val="24"/>
          </w:rPr>
          <w:t>thrush</w:t>
        </w:r>
      </w:hyperlink>
    </w:p>
    <w:p w:rsidR="00C03BB0" w:rsidRPr="00C03BB0" w:rsidRDefault="00C03BB0" w:rsidP="00C03BB0">
      <w:pPr>
        <w:numPr>
          <w:ilvl w:val="0"/>
          <w:numId w:val="45"/>
        </w:numPr>
        <w:spacing w:after="0"/>
        <w:rPr>
          <w:rFonts w:ascii="Times New Roman" w:hAnsi="Times New Roman" w:cs="Times New Roman"/>
          <w:sz w:val="24"/>
          <w:szCs w:val="24"/>
        </w:rPr>
      </w:pPr>
      <w:r w:rsidRPr="00C03BB0">
        <w:rPr>
          <w:rFonts w:ascii="Times New Roman" w:hAnsi="Times New Roman" w:cs="Times New Roman"/>
          <w:sz w:val="24"/>
          <w:szCs w:val="24"/>
        </w:rPr>
        <w:t>blurred vision</w:t>
      </w:r>
    </w:p>
    <w:p w:rsidR="00C03BB0" w:rsidRPr="00C03BB0" w:rsidRDefault="00C03BB0" w:rsidP="00C03BB0">
      <w:pPr>
        <w:spacing w:after="0"/>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ab/>
      </w:r>
      <w:r w:rsidRPr="00C03BB0">
        <w:rPr>
          <w:rFonts w:ascii="Times New Roman" w:eastAsia="新細明體" w:hAnsi="Times New Roman" w:cs="Times New Roman"/>
          <w:sz w:val="24"/>
          <w:szCs w:val="24"/>
          <w:lang w:eastAsia="zh-TW"/>
        </w:rPr>
        <w:t>Type 1 diabetes can develop quickly over weeks or even days.</w:t>
      </w:r>
    </w:p>
    <w:p w:rsidR="00350C9C" w:rsidRDefault="00C03BB0" w:rsidP="00350C9C">
      <w:pPr>
        <w:spacing w:after="0"/>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ab/>
      </w:r>
      <w:r w:rsidRPr="00C03BB0">
        <w:rPr>
          <w:rFonts w:ascii="Times New Roman" w:eastAsia="新細明體" w:hAnsi="Times New Roman" w:cs="Times New Roman"/>
          <w:sz w:val="24"/>
          <w:szCs w:val="24"/>
          <w:lang w:eastAsia="zh-TW"/>
        </w:rPr>
        <w:t>Weight loss is common in people with type 1 diabetes when it first develops and before it's treated, but it's less common in people with type 2 diabetes.</w:t>
      </w:r>
    </w:p>
    <w:p w:rsidR="00350C9C" w:rsidRDefault="00350C9C" w:rsidP="00350C9C">
      <w:pPr>
        <w:spacing w:after="0"/>
        <w:rPr>
          <w:rFonts w:ascii="Times New Roman" w:eastAsia="新細明體" w:hAnsi="Times New Roman" w:cs="Times New Roman"/>
          <w:sz w:val="24"/>
          <w:szCs w:val="24"/>
          <w:lang w:eastAsia="zh-TW"/>
        </w:rPr>
      </w:pPr>
    </w:p>
    <w:p w:rsidR="00350C9C" w:rsidRPr="00350C9C" w:rsidRDefault="00350C9C" w:rsidP="00350C9C">
      <w:pPr>
        <w:pStyle w:val="ae"/>
        <w:numPr>
          <w:ilvl w:val="0"/>
          <w:numId w:val="11"/>
        </w:numPr>
        <w:spacing w:after="0"/>
        <w:rPr>
          <w:rFonts w:ascii="Times New Roman" w:eastAsia="新細明體" w:hAnsi="Times New Roman" w:cs="Times New Roman"/>
          <w:sz w:val="24"/>
          <w:szCs w:val="24"/>
          <w:lang w:eastAsia="zh-TW"/>
        </w:rPr>
      </w:pPr>
      <w:r w:rsidRPr="00350C9C">
        <w:rPr>
          <w:rFonts w:ascii="Times New Roman" w:hAnsi="Times New Roman" w:cs="Times New Roman"/>
          <w:sz w:val="24"/>
          <w:szCs w:val="24"/>
        </w:rPr>
        <w:t>Diabetic eye screening</w:t>
      </w:r>
    </w:p>
    <w:p w:rsidR="00350C9C" w:rsidRPr="00350C9C" w:rsidRDefault="00350C9C" w:rsidP="00350C9C">
      <w:pPr>
        <w:spacing w:after="0"/>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ab/>
      </w:r>
      <w:r w:rsidRPr="00350C9C">
        <w:rPr>
          <w:rFonts w:ascii="Times New Roman" w:eastAsia="新細明體" w:hAnsi="Times New Roman" w:cs="Times New Roman"/>
          <w:sz w:val="24"/>
          <w:szCs w:val="24"/>
          <w:lang w:eastAsia="zh-TW"/>
        </w:rPr>
        <w:t>If you have diabetes, your eyes are at risk from diabetic retinopathy, a condition that can lead to sight loss if it's not treated.</w:t>
      </w:r>
    </w:p>
    <w:p w:rsidR="00350C9C" w:rsidRPr="00350C9C" w:rsidRDefault="00350C9C" w:rsidP="00350C9C">
      <w:pPr>
        <w:spacing w:after="0"/>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ab/>
      </w:r>
      <w:r w:rsidRPr="00350C9C">
        <w:rPr>
          <w:rFonts w:ascii="Times New Roman" w:eastAsia="新細明體" w:hAnsi="Times New Roman" w:cs="Times New Roman"/>
          <w:sz w:val="24"/>
          <w:szCs w:val="24"/>
          <w:lang w:eastAsia="zh-TW"/>
        </w:rPr>
        <w:t>It's important to see a doctor if you notice a</w:t>
      </w:r>
      <w:r w:rsidR="00C43AD1">
        <w:rPr>
          <w:rFonts w:ascii="Times New Roman" w:eastAsia="新細明體" w:hAnsi="Times New Roman" w:cs="Times New Roman"/>
          <w:sz w:val="24"/>
          <w:szCs w:val="24"/>
          <w:lang w:eastAsia="zh-TW"/>
        </w:rPr>
        <w:t>ny problems with your eyesight.</w:t>
      </w:r>
      <w:bookmarkStart w:id="0" w:name="_GoBack"/>
      <w:bookmarkEnd w:id="0"/>
    </w:p>
    <w:p w:rsidR="00350C9C" w:rsidRDefault="00350C9C" w:rsidP="00FF7AA0">
      <w:pPr>
        <w:spacing w:after="0"/>
        <w:rPr>
          <w:rFonts w:ascii="Times New Roman" w:eastAsia="新細明體" w:hAnsi="Times New Roman" w:cs="Times New Roman" w:hint="eastAsia"/>
          <w:sz w:val="24"/>
          <w:szCs w:val="24"/>
          <w:lang w:eastAsia="zh-TW"/>
        </w:rPr>
      </w:pPr>
    </w:p>
    <w:p w:rsidR="00FF7AA0" w:rsidRPr="00FF7AA0" w:rsidRDefault="00FF7AA0" w:rsidP="00FF7AA0">
      <w:pPr>
        <w:pStyle w:val="ae"/>
        <w:numPr>
          <w:ilvl w:val="0"/>
          <w:numId w:val="11"/>
        </w:numPr>
        <w:spacing w:after="0"/>
        <w:rPr>
          <w:rFonts w:ascii="Times New Roman" w:eastAsia="新細明體" w:hAnsi="Times New Roman" w:cs="Times New Roman"/>
          <w:sz w:val="24"/>
          <w:szCs w:val="24"/>
          <w:lang w:eastAsia="zh-TW"/>
        </w:rPr>
      </w:pPr>
      <w:r w:rsidRPr="00FF7AA0">
        <w:rPr>
          <w:rFonts w:ascii="Times New Roman" w:hAnsi="Times New Roman" w:cs="Times New Roman"/>
          <w:sz w:val="24"/>
          <w:szCs w:val="24"/>
        </w:rPr>
        <w:t>Diabetic foot problems</w:t>
      </w:r>
    </w:p>
    <w:p w:rsidR="00FF7AA0" w:rsidRPr="00FF7AA0" w:rsidRDefault="00014B3C" w:rsidP="00FF7AA0">
      <w:pPr>
        <w:spacing w:after="0"/>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ab/>
      </w:r>
      <w:r w:rsidR="00FF7AA0" w:rsidRPr="00FF7AA0">
        <w:rPr>
          <w:rFonts w:ascii="Times New Roman" w:eastAsia="新細明體" w:hAnsi="Times New Roman" w:cs="Times New Roman"/>
          <w:sz w:val="24"/>
          <w:szCs w:val="24"/>
          <w:lang w:eastAsia="zh-TW"/>
        </w:rPr>
        <w:t>Diabetes can damage the nerves in your feet and cause a loss of feeling. It can also reduce the blood supply to your feet. This means you may not notice if your foot is sore or injured, and foot injuries do not heal as well. This can lead to ulcers and infections, and sometimes amputations can be needed in serious cases.</w:t>
      </w:r>
    </w:p>
    <w:p w:rsidR="00FF7AA0" w:rsidRPr="00FF7AA0" w:rsidRDefault="00014B3C" w:rsidP="00C03BB0">
      <w:pPr>
        <w:spacing w:after="0"/>
        <w:rPr>
          <w:rFonts w:ascii="Times New Roman" w:eastAsia="新細明體" w:hAnsi="Times New Roman" w:cs="Times New Roman" w:hint="eastAsia"/>
          <w:sz w:val="24"/>
          <w:szCs w:val="24"/>
          <w:lang w:eastAsia="zh-TW"/>
        </w:rPr>
      </w:pPr>
      <w:r>
        <w:rPr>
          <w:rFonts w:ascii="Times New Roman" w:eastAsia="新細明體" w:hAnsi="Times New Roman" w:cs="Times New Roman"/>
          <w:sz w:val="24"/>
          <w:szCs w:val="24"/>
          <w:lang w:eastAsia="zh-TW"/>
        </w:rPr>
        <w:tab/>
      </w:r>
      <w:r w:rsidR="00FF7AA0" w:rsidRPr="00FF7AA0">
        <w:rPr>
          <w:rFonts w:ascii="Times New Roman" w:eastAsia="新細明體" w:hAnsi="Times New Roman" w:cs="Times New Roman"/>
          <w:sz w:val="24"/>
          <w:szCs w:val="24"/>
          <w:lang w:eastAsia="zh-TW"/>
        </w:rPr>
        <w:t>It's important to see a healthcare professional as soon as possible if you notice any problems with your feet.</w:t>
      </w:r>
    </w:p>
    <w:sectPr w:rsidR="00FF7AA0" w:rsidRPr="00FF7A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6" w15:restartNumberingAfterBreak="0">
    <w:nsid w:val="0036360E"/>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6F1BF5"/>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0603E9"/>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DE4AEF"/>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3E0437"/>
    <w:multiLevelType w:val="hybridMultilevel"/>
    <w:tmpl w:val="A51249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FC76CB5"/>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BB521F"/>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6816BB"/>
    <w:multiLevelType w:val="multilevel"/>
    <w:tmpl w:val="6934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E6029B"/>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D62A67"/>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C21FE6"/>
    <w:multiLevelType w:val="multilevel"/>
    <w:tmpl w:val="DCD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B36205"/>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791491"/>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3072BA"/>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4B6262"/>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5450A3"/>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DC5026"/>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F860CF"/>
    <w:multiLevelType w:val="multilevel"/>
    <w:tmpl w:val="3C4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287007"/>
    <w:multiLevelType w:val="multilevel"/>
    <w:tmpl w:val="2C16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8166AE"/>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FE6577"/>
    <w:multiLevelType w:val="multilevel"/>
    <w:tmpl w:val="8356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3B5C61"/>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2B6389"/>
    <w:multiLevelType w:val="multilevel"/>
    <w:tmpl w:val="9CE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BA018B"/>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EF75D8"/>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211CA6"/>
    <w:multiLevelType w:val="hybridMultilevel"/>
    <w:tmpl w:val="7B32C5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15:restartNumberingAfterBreak="0">
    <w:nsid w:val="58587A0A"/>
    <w:multiLevelType w:val="multilevel"/>
    <w:tmpl w:val="476A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BA0126"/>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5A2EB5"/>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2B5C5B"/>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7751B8"/>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EC1799"/>
    <w:multiLevelType w:val="multilevel"/>
    <w:tmpl w:val="F25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962848"/>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C21A0D"/>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093D12"/>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BD0815"/>
    <w:multiLevelType w:val="multilevel"/>
    <w:tmpl w:val="5F1E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207D42"/>
    <w:multiLevelType w:val="multilevel"/>
    <w:tmpl w:val="66C2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7C795D"/>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E76BA5"/>
    <w:multiLevelType w:val="multilevel"/>
    <w:tmpl w:val="A904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0F1951"/>
    <w:multiLevelType w:val="hybridMultilevel"/>
    <w:tmpl w:val="671298C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7F9C5B24"/>
    <w:multiLevelType w:val="multilevel"/>
    <w:tmpl w:val="53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4"/>
  </w:num>
  <w:num w:numId="8">
    <w:abstractNumId w:val="40"/>
  </w:num>
  <w:num w:numId="9">
    <w:abstractNumId w:val="32"/>
  </w:num>
  <w:num w:numId="10">
    <w:abstractNumId w:val="10"/>
  </w:num>
  <w:num w:numId="11">
    <w:abstractNumId w:val="45"/>
  </w:num>
  <w:num w:numId="12">
    <w:abstractNumId w:val="36"/>
  </w:num>
  <w:num w:numId="13">
    <w:abstractNumId w:val="11"/>
  </w:num>
  <w:num w:numId="14">
    <w:abstractNumId w:val="17"/>
  </w:num>
  <w:num w:numId="15">
    <w:abstractNumId w:val="15"/>
  </w:num>
  <w:num w:numId="16">
    <w:abstractNumId w:val="39"/>
  </w:num>
  <w:num w:numId="17">
    <w:abstractNumId w:val="9"/>
  </w:num>
  <w:num w:numId="18">
    <w:abstractNumId w:val="29"/>
  </w:num>
  <w:num w:numId="19">
    <w:abstractNumId w:val="43"/>
  </w:num>
  <w:num w:numId="20">
    <w:abstractNumId w:val="35"/>
  </w:num>
  <w:num w:numId="21">
    <w:abstractNumId w:val="12"/>
  </w:num>
  <w:num w:numId="22">
    <w:abstractNumId w:val="14"/>
  </w:num>
  <w:num w:numId="23">
    <w:abstractNumId w:val="25"/>
  </w:num>
  <w:num w:numId="24">
    <w:abstractNumId w:val="27"/>
  </w:num>
  <w:num w:numId="25">
    <w:abstractNumId w:val="38"/>
  </w:num>
  <w:num w:numId="26">
    <w:abstractNumId w:val="8"/>
  </w:num>
  <w:num w:numId="27">
    <w:abstractNumId w:val="34"/>
  </w:num>
  <w:num w:numId="28">
    <w:abstractNumId w:val="46"/>
  </w:num>
  <w:num w:numId="29">
    <w:abstractNumId w:val="30"/>
  </w:num>
  <w:num w:numId="30">
    <w:abstractNumId w:val="20"/>
  </w:num>
  <w:num w:numId="31">
    <w:abstractNumId w:val="19"/>
  </w:num>
  <w:num w:numId="32">
    <w:abstractNumId w:val="33"/>
  </w:num>
  <w:num w:numId="33">
    <w:abstractNumId w:val="21"/>
  </w:num>
  <w:num w:numId="34">
    <w:abstractNumId w:val="22"/>
  </w:num>
  <w:num w:numId="35">
    <w:abstractNumId w:val="6"/>
  </w:num>
  <w:num w:numId="36">
    <w:abstractNumId w:val="7"/>
  </w:num>
  <w:num w:numId="37">
    <w:abstractNumId w:val="18"/>
  </w:num>
  <w:num w:numId="38">
    <w:abstractNumId w:val="41"/>
  </w:num>
  <w:num w:numId="39">
    <w:abstractNumId w:val="16"/>
  </w:num>
  <w:num w:numId="40">
    <w:abstractNumId w:val="23"/>
  </w:num>
  <w:num w:numId="41">
    <w:abstractNumId w:val="31"/>
  </w:num>
  <w:num w:numId="42">
    <w:abstractNumId w:val="26"/>
  </w:num>
  <w:num w:numId="43">
    <w:abstractNumId w:val="13"/>
  </w:num>
  <w:num w:numId="44">
    <w:abstractNumId w:val="28"/>
  </w:num>
  <w:num w:numId="45">
    <w:abstractNumId w:val="37"/>
  </w:num>
  <w:num w:numId="46">
    <w:abstractNumId w:val="44"/>
  </w:num>
  <w:num w:numId="47">
    <w:abstractNumId w:val="4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4B3C"/>
    <w:rsid w:val="00034616"/>
    <w:rsid w:val="0006063C"/>
    <w:rsid w:val="000A51DA"/>
    <w:rsid w:val="000D3887"/>
    <w:rsid w:val="00100A98"/>
    <w:rsid w:val="00125046"/>
    <w:rsid w:val="0013203D"/>
    <w:rsid w:val="0015074B"/>
    <w:rsid w:val="001634AD"/>
    <w:rsid w:val="001C2B1C"/>
    <w:rsid w:val="001C521A"/>
    <w:rsid w:val="001F107F"/>
    <w:rsid w:val="00217444"/>
    <w:rsid w:val="00254E38"/>
    <w:rsid w:val="0029639D"/>
    <w:rsid w:val="002A0B92"/>
    <w:rsid w:val="002E63F3"/>
    <w:rsid w:val="00326F90"/>
    <w:rsid w:val="00350C9C"/>
    <w:rsid w:val="00353598"/>
    <w:rsid w:val="00380869"/>
    <w:rsid w:val="003F2B88"/>
    <w:rsid w:val="00406364"/>
    <w:rsid w:val="00434296"/>
    <w:rsid w:val="0046187E"/>
    <w:rsid w:val="004915D3"/>
    <w:rsid w:val="0060025F"/>
    <w:rsid w:val="006B2D75"/>
    <w:rsid w:val="008118F0"/>
    <w:rsid w:val="00847092"/>
    <w:rsid w:val="008A47B9"/>
    <w:rsid w:val="008D5564"/>
    <w:rsid w:val="00921102"/>
    <w:rsid w:val="0095536A"/>
    <w:rsid w:val="0095785C"/>
    <w:rsid w:val="009B433D"/>
    <w:rsid w:val="00A248A9"/>
    <w:rsid w:val="00AA1D8D"/>
    <w:rsid w:val="00B47730"/>
    <w:rsid w:val="00BB39F3"/>
    <w:rsid w:val="00C03BB0"/>
    <w:rsid w:val="00C153A3"/>
    <w:rsid w:val="00C43AD1"/>
    <w:rsid w:val="00CB0664"/>
    <w:rsid w:val="00CB74CA"/>
    <w:rsid w:val="00D01535"/>
    <w:rsid w:val="00DB7AB7"/>
    <w:rsid w:val="00E13AC7"/>
    <w:rsid w:val="00E9522B"/>
    <w:rsid w:val="00EA542C"/>
    <w:rsid w:val="00EF42BC"/>
    <w:rsid w:val="00F64FF1"/>
    <w:rsid w:val="00FC693F"/>
    <w:rsid w:val="00FD5B4C"/>
    <w:rsid w:val="00FE29A5"/>
    <w:rsid w:val="00FF7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1A859"/>
  <w14:defaultImageDpi w14:val="300"/>
  <w15:docId w15:val="{399BFA3C-225A-4D81-BA03-8694ECCA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
    <w:name w:val="List Number 3"/>
    <w:basedOn w:val="a1"/>
    <w:uiPriority w:val="99"/>
    <w:unhideWhenUsed/>
    <w:rsid w:val="0029639D"/>
    <w:pPr>
      <w:numPr>
        <w:numId w:val="6"/>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Web">
    <w:name w:val="Normal (Web)"/>
    <w:basedOn w:val="a1"/>
    <w:uiPriority w:val="99"/>
    <w:unhideWhenUsed/>
    <w:rsid w:val="00EF42BC"/>
    <w:pPr>
      <w:spacing w:before="100" w:beforeAutospacing="1" w:after="100" w:afterAutospacing="1" w:line="240" w:lineRule="auto"/>
    </w:pPr>
    <w:rPr>
      <w:rFonts w:ascii="新細明體" w:eastAsia="新細明體" w:hAnsi="新細明體" w:cs="新細明體"/>
      <w:sz w:val="24"/>
      <w:szCs w:val="24"/>
      <w:lang w:eastAsia="zh-TW"/>
    </w:rPr>
  </w:style>
  <w:style w:type="character" w:styleId="affa">
    <w:name w:val="Hyperlink"/>
    <w:basedOn w:val="a2"/>
    <w:uiPriority w:val="99"/>
    <w:semiHidden/>
    <w:unhideWhenUsed/>
    <w:rsid w:val="00EF42BC"/>
    <w:rPr>
      <w:color w:val="0000FF"/>
      <w:u w:val="single"/>
    </w:rPr>
  </w:style>
  <w:style w:type="character" w:customStyle="1" w:styleId="nhsuk-u-visually-hidden">
    <w:name w:val="nhsuk-u-visually-hidden"/>
    <w:basedOn w:val="a2"/>
    <w:rsid w:val="00E9522B"/>
  </w:style>
  <w:style w:type="paragraph" w:customStyle="1" w:styleId="nhsuk-lede-text">
    <w:name w:val="nhsuk-lede-text"/>
    <w:basedOn w:val="a1"/>
    <w:rsid w:val="0095536A"/>
    <w:pPr>
      <w:spacing w:before="100" w:beforeAutospacing="1" w:after="100" w:afterAutospacing="1" w:line="240" w:lineRule="auto"/>
    </w:pPr>
    <w:rPr>
      <w:rFonts w:ascii="新細明體" w:eastAsia="新細明體" w:hAnsi="新細明體" w:cs="新細明體"/>
      <w:sz w:val="24"/>
      <w:szCs w:val="24"/>
      <w:lang w:eastAsia="zh-TW"/>
    </w:rPr>
  </w:style>
  <w:style w:type="character" w:customStyle="1" w:styleId="nhsuk-action-linktext">
    <w:name w:val="nhsuk-action-link__text"/>
    <w:basedOn w:val="a2"/>
    <w:rsid w:val="0095536A"/>
  </w:style>
  <w:style w:type="character" w:customStyle="1" w:styleId="nhsuk-detailssummary-text">
    <w:name w:val="nhsuk-details__summary-text"/>
    <w:basedOn w:val="a2"/>
    <w:rsid w:val="006B2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35737">
      <w:bodyDiv w:val="1"/>
      <w:marLeft w:val="0"/>
      <w:marRight w:val="0"/>
      <w:marTop w:val="0"/>
      <w:marBottom w:val="0"/>
      <w:divBdr>
        <w:top w:val="none" w:sz="0" w:space="0" w:color="auto"/>
        <w:left w:val="none" w:sz="0" w:space="0" w:color="auto"/>
        <w:bottom w:val="none" w:sz="0" w:space="0" w:color="auto"/>
        <w:right w:val="none" w:sz="0" w:space="0" w:color="auto"/>
      </w:divBdr>
    </w:div>
    <w:div w:id="134839904">
      <w:bodyDiv w:val="1"/>
      <w:marLeft w:val="0"/>
      <w:marRight w:val="0"/>
      <w:marTop w:val="0"/>
      <w:marBottom w:val="0"/>
      <w:divBdr>
        <w:top w:val="none" w:sz="0" w:space="0" w:color="auto"/>
        <w:left w:val="none" w:sz="0" w:space="0" w:color="auto"/>
        <w:bottom w:val="none" w:sz="0" w:space="0" w:color="auto"/>
        <w:right w:val="none" w:sz="0" w:space="0" w:color="auto"/>
      </w:divBdr>
    </w:div>
    <w:div w:id="200361193">
      <w:bodyDiv w:val="1"/>
      <w:marLeft w:val="0"/>
      <w:marRight w:val="0"/>
      <w:marTop w:val="0"/>
      <w:marBottom w:val="0"/>
      <w:divBdr>
        <w:top w:val="none" w:sz="0" w:space="0" w:color="auto"/>
        <w:left w:val="none" w:sz="0" w:space="0" w:color="auto"/>
        <w:bottom w:val="none" w:sz="0" w:space="0" w:color="auto"/>
        <w:right w:val="none" w:sz="0" w:space="0" w:color="auto"/>
      </w:divBdr>
    </w:div>
    <w:div w:id="255526820">
      <w:bodyDiv w:val="1"/>
      <w:marLeft w:val="0"/>
      <w:marRight w:val="0"/>
      <w:marTop w:val="0"/>
      <w:marBottom w:val="0"/>
      <w:divBdr>
        <w:top w:val="none" w:sz="0" w:space="0" w:color="auto"/>
        <w:left w:val="none" w:sz="0" w:space="0" w:color="auto"/>
        <w:bottom w:val="none" w:sz="0" w:space="0" w:color="auto"/>
        <w:right w:val="none" w:sz="0" w:space="0" w:color="auto"/>
      </w:divBdr>
    </w:div>
    <w:div w:id="281616691">
      <w:bodyDiv w:val="1"/>
      <w:marLeft w:val="0"/>
      <w:marRight w:val="0"/>
      <w:marTop w:val="0"/>
      <w:marBottom w:val="0"/>
      <w:divBdr>
        <w:top w:val="none" w:sz="0" w:space="0" w:color="auto"/>
        <w:left w:val="none" w:sz="0" w:space="0" w:color="auto"/>
        <w:bottom w:val="none" w:sz="0" w:space="0" w:color="auto"/>
        <w:right w:val="none" w:sz="0" w:space="0" w:color="auto"/>
      </w:divBdr>
    </w:div>
    <w:div w:id="395587637">
      <w:bodyDiv w:val="1"/>
      <w:marLeft w:val="0"/>
      <w:marRight w:val="0"/>
      <w:marTop w:val="0"/>
      <w:marBottom w:val="0"/>
      <w:divBdr>
        <w:top w:val="none" w:sz="0" w:space="0" w:color="auto"/>
        <w:left w:val="none" w:sz="0" w:space="0" w:color="auto"/>
        <w:bottom w:val="none" w:sz="0" w:space="0" w:color="auto"/>
        <w:right w:val="none" w:sz="0" w:space="0" w:color="auto"/>
      </w:divBdr>
      <w:divsChild>
        <w:div w:id="1793475716">
          <w:marLeft w:val="0"/>
          <w:marRight w:val="0"/>
          <w:marTop w:val="0"/>
          <w:marBottom w:val="0"/>
          <w:divBdr>
            <w:top w:val="none" w:sz="0" w:space="0" w:color="auto"/>
            <w:left w:val="none" w:sz="0" w:space="0" w:color="auto"/>
            <w:bottom w:val="none" w:sz="0" w:space="0" w:color="auto"/>
            <w:right w:val="none" w:sz="0" w:space="0" w:color="auto"/>
          </w:divBdr>
        </w:div>
        <w:div w:id="69547883">
          <w:marLeft w:val="0"/>
          <w:marRight w:val="0"/>
          <w:marTop w:val="0"/>
          <w:marBottom w:val="0"/>
          <w:divBdr>
            <w:top w:val="none" w:sz="0" w:space="0" w:color="auto"/>
            <w:left w:val="none" w:sz="0" w:space="0" w:color="auto"/>
            <w:bottom w:val="none" w:sz="0" w:space="0" w:color="auto"/>
            <w:right w:val="none" w:sz="0" w:space="0" w:color="auto"/>
          </w:divBdr>
        </w:div>
      </w:divsChild>
    </w:div>
    <w:div w:id="577635289">
      <w:bodyDiv w:val="1"/>
      <w:marLeft w:val="0"/>
      <w:marRight w:val="0"/>
      <w:marTop w:val="0"/>
      <w:marBottom w:val="0"/>
      <w:divBdr>
        <w:top w:val="none" w:sz="0" w:space="0" w:color="auto"/>
        <w:left w:val="none" w:sz="0" w:space="0" w:color="auto"/>
        <w:bottom w:val="none" w:sz="0" w:space="0" w:color="auto"/>
        <w:right w:val="none" w:sz="0" w:space="0" w:color="auto"/>
      </w:divBdr>
    </w:div>
    <w:div w:id="63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1034768">
          <w:marLeft w:val="-240"/>
          <w:marRight w:val="-240"/>
          <w:marTop w:val="0"/>
          <w:marBottom w:val="0"/>
          <w:divBdr>
            <w:top w:val="none" w:sz="0" w:space="0" w:color="auto"/>
            <w:left w:val="none" w:sz="0" w:space="0" w:color="auto"/>
            <w:bottom w:val="none" w:sz="0" w:space="0" w:color="auto"/>
            <w:right w:val="none" w:sz="0" w:space="0" w:color="auto"/>
          </w:divBdr>
          <w:divsChild>
            <w:div w:id="1628127080">
              <w:marLeft w:val="0"/>
              <w:marRight w:val="0"/>
              <w:marTop w:val="0"/>
              <w:marBottom w:val="0"/>
              <w:divBdr>
                <w:top w:val="none" w:sz="0" w:space="0" w:color="auto"/>
                <w:left w:val="none" w:sz="0" w:space="0" w:color="auto"/>
                <w:bottom w:val="none" w:sz="0" w:space="0" w:color="auto"/>
                <w:right w:val="none" w:sz="0" w:space="0" w:color="auto"/>
              </w:divBdr>
            </w:div>
          </w:divsChild>
        </w:div>
        <w:div w:id="610237797">
          <w:marLeft w:val="-240"/>
          <w:marRight w:val="-240"/>
          <w:marTop w:val="0"/>
          <w:marBottom w:val="0"/>
          <w:divBdr>
            <w:top w:val="none" w:sz="0" w:space="0" w:color="auto"/>
            <w:left w:val="none" w:sz="0" w:space="0" w:color="auto"/>
            <w:bottom w:val="none" w:sz="0" w:space="0" w:color="auto"/>
            <w:right w:val="none" w:sz="0" w:space="0" w:color="auto"/>
          </w:divBdr>
          <w:divsChild>
            <w:div w:id="1737700673">
              <w:marLeft w:val="0"/>
              <w:marRight w:val="0"/>
              <w:marTop w:val="0"/>
              <w:marBottom w:val="0"/>
              <w:divBdr>
                <w:top w:val="none" w:sz="0" w:space="0" w:color="auto"/>
                <w:left w:val="none" w:sz="0" w:space="0" w:color="auto"/>
                <w:bottom w:val="none" w:sz="0" w:space="0" w:color="auto"/>
                <w:right w:val="none" w:sz="0" w:space="0" w:color="auto"/>
              </w:divBdr>
              <w:divsChild>
                <w:div w:id="1706324841">
                  <w:marLeft w:val="0"/>
                  <w:marRight w:val="0"/>
                  <w:marTop w:val="720"/>
                  <w:marBottom w:val="720"/>
                  <w:divBdr>
                    <w:top w:val="single" w:sz="6" w:space="0" w:color="D8DDE0"/>
                    <w:left w:val="single" w:sz="6" w:space="0" w:color="D8DDE0"/>
                    <w:bottom w:val="single" w:sz="6" w:space="0" w:color="D8DDE0"/>
                    <w:right w:val="single" w:sz="6" w:space="0" w:color="D8DDE0"/>
                  </w:divBdr>
                  <w:divsChild>
                    <w:div w:id="1431855070">
                      <w:marLeft w:val="0"/>
                      <w:marRight w:val="0"/>
                      <w:marTop w:val="0"/>
                      <w:marBottom w:val="0"/>
                      <w:divBdr>
                        <w:top w:val="none" w:sz="0" w:space="0" w:color="auto"/>
                        <w:left w:val="none" w:sz="0" w:space="0" w:color="auto"/>
                        <w:bottom w:val="none" w:sz="0" w:space="0" w:color="auto"/>
                        <w:right w:val="none" w:sz="0" w:space="0" w:color="auto"/>
                      </w:divBdr>
                    </w:div>
                    <w:div w:id="788474135">
                      <w:marLeft w:val="0"/>
                      <w:marRight w:val="0"/>
                      <w:marTop w:val="0"/>
                      <w:marBottom w:val="0"/>
                      <w:divBdr>
                        <w:top w:val="none" w:sz="0" w:space="0" w:color="auto"/>
                        <w:left w:val="none" w:sz="0" w:space="0" w:color="auto"/>
                        <w:bottom w:val="none" w:sz="0" w:space="0" w:color="auto"/>
                        <w:right w:val="none" w:sz="0" w:space="0" w:color="auto"/>
                      </w:divBdr>
                    </w:div>
                  </w:divsChild>
                </w:div>
                <w:div w:id="989595411">
                  <w:marLeft w:val="0"/>
                  <w:marRight w:val="0"/>
                  <w:marTop w:val="720"/>
                  <w:marBottom w:val="720"/>
                  <w:divBdr>
                    <w:top w:val="single" w:sz="6" w:space="0" w:color="D8DDE0"/>
                    <w:left w:val="single" w:sz="6" w:space="0" w:color="D8DDE0"/>
                    <w:bottom w:val="single" w:sz="6" w:space="0" w:color="D8DDE0"/>
                    <w:right w:val="single" w:sz="6" w:space="0" w:color="D8DDE0"/>
                  </w:divBdr>
                  <w:divsChild>
                    <w:div w:id="575091303">
                      <w:marLeft w:val="0"/>
                      <w:marRight w:val="0"/>
                      <w:marTop w:val="0"/>
                      <w:marBottom w:val="0"/>
                      <w:divBdr>
                        <w:top w:val="none" w:sz="0" w:space="0" w:color="auto"/>
                        <w:left w:val="none" w:sz="0" w:space="0" w:color="auto"/>
                        <w:bottom w:val="none" w:sz="0" w:space="0" w:color="auto"/>
                        <w:right w:val="none" w:sz="0" w:space="0" w:color="auto"/>
                      </w:divBdr>
                    </w:div>
                    <w:div w:id="12155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4302">
      <w:bodyDiv w:val="1"/>
      <w:marLeft w:val="0"/>
      <w:marRight w:val="0"/>
      <w:marTop w:val="0"/>
      <w:marBottom w:val="0"/>
      <w:divBdr>
        <w:top w:val="none" w:sz="0" w:space="0" w:color="auto"/>
        <w:left w:val="none" w:sz="0" w:space="0" w:color="auto"/>
        <w:bottom w:val="none" w:sz="0" w:space="0" w:color="auto"/>
        <w:right w:val="none" w:sz="0" w:space="0" w:color="auto"/>
      </w:divBdr>
      <w:divsChild>
        <w:div w:id="1786195213">
          <w:marLeft w:val="-240"/>
          <w:marRight w:val="-240"/>
          <w:marTop w:val="0"/>
          <w:marBottom w:val="0"/>
          <w:divBdr>
            <w:top w:val="none" w:sz="0" w:space="0" w:color="auto"/>
            <w:left w:val="none" w:sz="0" w:space="0" w:color="auto"/>
            <w:bottom w:val="none" w:sz="0" w:space="0" w:color="auto"/>
            <w:right w:val="none" w:sz="0" w:space="0" w:color="auto"/>
          </w:divBdr>
          <w:divsChild>
            <w:div w:id="1088574105">
              <w:marLeft w:val="0"/>
              <w:marRight w:val="0"/>
              <w:marTop w:val="0"/>
              <w:marBottom w:val="0"/>
              <w:divBdr>
                <w:top w:val="none" w:sz="0" w:space="0" w:color="auto"/>
                <w:left w:val="none" w:sz="0" w:space="0" w:color="auto"/>
                <w:bottom w:val="none" w:sz="0" w:space="0" w:color="auto"/>
                <w:right w:val="none" w:sz="0" w:space="0" w:color="auto"/>
              </w:divBdr>
            </w:div>
          </w:divsChild>
        </w:div>
        <w:div w:id="1673146983">
          <w:marLeft w:val="-240"/>
          <w:marRight w:val="-240"/>
          <w:marTop w:val="0"/>
          <w:marBottom w:val="0"/>
          <w:divBdr>
            <w:top w:val="none" w:sz="0" w:space="0" w:color="auto"/>
            <w:left w:val="none" w:sz="0" w:space="0" w:color="auto"/>
            <w:bottom w:val="none" w:sz="0" w:space="0" w:color="auto"/>
            <w:right w:val="none" w:sz="0" w:space="0" w:color="auto"/>
          </w:divBdr>
          <w:divsChild>
            <w:div w:id="925456326">
              <w:marLeft w:val="0"/>
              <w:marRight w:val="0"/>
              <w:marTop w:val="0"/>
              <w:marBottom w:val="0"/>
              <w:divBdr>
                <w:top w:val="none" w:sz="0" w:space="0" w:color="auto"/>
                <w:left w:val="none" w:sz="0" w:space="0" w:color="auto"/>
                <w:bottom w:val="none" w:sz="0" w:space="0" w:color="auto"/>
                <w:right w:val="none" w:sz="0" w:space="0" w:color="auto"/>
              </w:divBdr>
              <w:divsChild>
                <w:div w:id="1256599608">
                  <w:marLeft w:val="0"/>
                  <w:marRight w:val="0"/>
                  <w:marTop w:val="720"/>
                  <w:marBottom w:val="720"/>
                  <w:divBdr>
                    <w:top w:val="none" w:sz="0" w:space="0" w:color="auto"/>
                    <w:left w:val="single" w:sz="48" w:space="18" w:color="005EB8"/>
                    <w:bottom w:val="none" w:sz="0" w:space="0" w:color="auto"/>
                    <w:right w:val="none" w:sz="0" w:space="0" w:color="auto"/>
                  </w:divBdr>
                </w:div>
                <w:div w:id="712197709">
                  <w:marLeft w:val="0"/>
                  <w:marRight w:val="0"/>
                  <w:marTop w:val="720"/>
                  <w:marBottom w:val="720"/>
                  <w:divBdr>
                    <w:top w:val="single" w:sz="6" w:space="0" w:color="D8DDE0"/>
                    <w:left w:val="single" w:sz="6" w:space="0" w:color="D8DDE0"/>
                    <w:bottom w:val="single" w:sz="6" w:space="0" w:color="D8DDE0"/>
                    <w:right w:val="single" w:sz="6" w:space="0" w:color="D8DDE0"/>
                  </w:divBdr>
                  <w:divsChild>
                    <w:div w:id="1173691211">
                      <w:marLeft w:val="0"/>
                      <w:marRight w:val="0"/>
                      <w:marTop w:val="0"/>
                      <w:marBottom w:val="0"/>
                      <w:divBdr>
                        <w:top w:val="none" w:sz="0" w:space="0" w:color="auto"/>
                        <w:left w:val="none" w:sz="0" w:space="0" w:color="auto"/>
                        <w:bottom w:val="none" w:sz="0" w:space="0" w:color="auto"/>
                        <w:right w:val="none" w:sz="0" w:space="0" w:color="auto"/>
                      </w:divBdr>
                    </w:div>
                    <w:div w:id="174004383">
                      <w:marLeft w:val="0"/>
                      <w:marRight w:val="0"/>
                      <w:marTop w:val="0"/>
                      <w:marBottom w:val="0"/>
                      <w:divBdr>
                        <w:top w:val="none" w:sz="0" w:space="0" w:color="auto"/>
                        <w:left w:val="none" w:sz="0" w:space="0" w:color="auto"/>
                        <w:bottom w:val="none" w:sz="0" w:space="0" w:color="auto"/>
                        <w:right w:val="none" w:sz="0" w:space="0" w:color="auto"/>
                      </w:divBdr>
                    </w:div>
                  </w:divsChild>
                </w:div>
                <w:div w:id="387726094">
                  <w:marLeft w:val="0"/>
                  <w:marRight w:val="0"/>
                  <w:marTop w:val="720"/>
                  <w:marBottom w:val="720"/>
                  <w:divBdr>
                    <w:top w:val="single" w:sz="6" w:space="0" w:color="D8DDE0"/>
                    <w:left w:val="single" w:sz="6" w:space="0" w:color="D8DDE0"/>
                    <w:bottom w:val="single" w:sz="6" w:space="0" w:color="D8DDE0"/>
                    <w:right w:val="single" w:sz="6" w:space="0" w:color="D8DDE0"/>
                  </w:divBdr>
                  <w:divsChild>
                    <w:div w:id="720060239">
                      <w:marLeft w:val="0"/>
                      <w:marRight w:val="0"/>
                      <w:marTop w:val="0"/>
                      <w:marBottom w:val="0"/>
                      <w:divBdr>
                        <w:top w:val="none" w:sz="0" w:space="0" w:color="auto"/>
                        <w:left w:val="none" w:sz="0" w:space="0" w:color="auto"/>
                        <w:bottom w:val="none" w:sz="0" w:space="0" w:color="auto"/>
                        <w:right w:val="none" w:sz="0" w:space="0" w:color="auto"/>
                      </w:divBdr>
                    </w:div>
                    <w:div w:id="17148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6937">
      <w:bodyDiv w:val="1"/>
      <w:marLeft w:val="0"/>
      <w:marRight w:val="0"/>
      <w:marTop w:val="0"/>
      <w:marBottom w:val="0"/>
      <w:divBdr>
        <w:top w:val="none" w:sz="0" w:space="0" w:color="auto"/>
        <w:left w:val="none" w:sz="0" w:space="0" w:color="auto"/>
        <w:bottom w:val="none" w:sz="0" w:space="0" w:color="auto"/>
        <w:right w:val="none" w:sz="0" w:space="0" w:color="auto"/>
      </w:divBdr>
      <w:divsChild>
        <w:div w:id="169687024">
          <w:marLeft w:val="-240"/>
          <w:marRight w:val="-240"/>
          <w:marTop w:val="0"/>
          <w:marBottom w:val="0"/>
          <w:divBdr>
            <w:top w:val="none" w:sz="0" w:space="0" w:color="auto"/>
            <w:left w:val="none" w:sz="0" w:space="0" w:color="auto"/>
            <w:bottom w:val="none" w:sz="0" w:space="0" w:color="auto"/>
            <w:right w:val="none" w:sz="0" w:space="0" w:color="auto"/>
          </w:divBdr>
          <w:divsChild>
            <w:div w:id="1138449678">
              <w:marLeft w:val="0"/>
              <w:marRight w:val="0"/>
              <w:marTop w:val="0"/>
              <w:marBottom w:val="0"/>
              <w:divBdr>
                <w:top w:val="none" w:sz="0" w:space="0" w:color="auto"/>
                <w:left w:val="none" w:sz="0" w:space="0" w:color="auto"/>
                <w:bottom w:val="none" w:sz="0" w:space="0" w:color="auto"/>
                <w:right w:val="none" w:sz="0" w:space="0" w:color="auto"/>
              </w:divBdr>
            </w:div>
          </w:divsChild>
        </w:div>
        <w:div w:id="1640762373">
          <w:marLeft w:val="-240"/>
          <w:marRight w:val="-240"/>
          <w:marTop w:val="0"/>
          <w:marBottom w:val="0"/>
          <w:divBdr>
            <w:top w:val="none" w:sz="0" w:space="0" w:color="auto"/>
            <w:left w:val="none" w:sz="0" w:space="0" w:color="auto"/>
            <w:bottom w:val="none" w:sz="0" w:space="0" w:color="auto"/>
            <w:right w:val="none" w:sz="0" w:space="0" w:color="auto"/>
          </w:divBdr>
          <w:divsChild>
            <w:div w:id="1799109925">
              <w:marLeft w:val="0"/>
              <w:marRight w:val="0"/>
              <w:marTop w:val="0"/>
              <w:marBottom w:val="0"/>
              <w:divBdr>
                <w:top w:val="none" w:sz="0" w:space="0" w:color="auto"/>
                <w:left w:val="none" w:sz="0" w:space="0" w:color="auto"/>
                <w:bottom w:val="none" w:sz="0" w:space="0" w:color="auto"/>
                <w:right w:val="none" w:sz="0" w:space="0" w:color="auto"/>
              </w:divBdr>
              <w:divsChild>
                <w:div w:id="180828267">
                  <w:marLeft w:val="0"/>
                  <w:marRight w:val="0"/>
                  <w:marTop w:val="0"/>
                  <w:marBottom w:val="0"/>
                  <w:divBdr>
                    <w:top w:val="none" w:sz="0" w:space="0" w:color="auto"/>
                    <w:left w:val="none" w:sz="0" w:space="0" w:color="auto"/>
                    <w:bottom w:val="none" w:sz="0" w:space="0" w:color="auto"/>
                    <w:right w:val="none" w:sz="0" w:space="0" w:color="auto"/>
                  </w:divBdr>
                </w:div>
                <w:div w:id="1768187596">
                  <w:marLeft w:val="0"/>
                  <w:marRight w:val="0"/>
                  <w:marTop w:val="0"/>
                  <w:marBottom w:val="0"/>
                  <w:divBdr>
                    <w:top w:val="none" w:sz="0" w:space="0" w:color="auto"/>
                    <w:left w:val="none" w:sz="0" w:space="0" w:color="auto"/>
                    <w:bottom w:val="none" w:sz="0" w:space="0" w:color="auto"/>
                    <w:right w:val="none" w:sz="0" w:space="0" w:color="auto"/>
                  </w:divBdr>
                </w:div>
                <w:div w:id="961115364">
                  <w:marLeft w:val="0"/>
                  <w:marRight w:val="0"/>
                  <w:marTop w:val="0"/>
                  <w:marBottom w:val="0"/>
                  <w:divBdr>
                    <w:top w:val="none" w:sz="0" w:space="0" w:color="auto"/>
                    <w:left w:val="none" w:sz="0" w:space="0" w:color="auto"/>
                    <w:bottom w:val="none" w:sz="0" w:space="0" w:color="auto"/>
                    <w:right w:val="none" w:sz="0" w:space="0" w:color="auto"/>
                  </w:divBdr>
                </w:div>
                <w:div w:id="1593050017">
                  <w:marLeft w:val="0"/>
                  <w:marRight w:val="0"/>
                  <w:marTop w:val="0"/>
                  <w:marBottom w:val="600"/>
                  <w:divBdr>
                    <w:top w:val="none" w:sz="0" w:space="0" w:color="auto"/>
                    <w:left w:val="none" w:sz="0" w:space="0" w:color="auto"/>
                    <w:bottom w:val="none" w:sz="0" w:space="0" w:color="auto"/>
                    <w:right w:val="none" w:sz="0" w:space="0" w:color="auto"/>
                  </w:divBdr>
                </w:div>
                <w:div w:id="936987370">
                  <w:marLeft w:val="0"/>
                  <w:marRight w:val="0"/>
                  <w:marTop w:val="720"/>
                  <w:marBottom w:val="720"/>
                  <w:divBdr>
                    <w:top w:val="single" w:sz="6" w:space="24" w:color="FFEB3B"/>
                    <w:left w:val="single" w:sz="6" w:space="24" w:color="FFEB3B"/>
                    <w:bottom w:val="single" w:sz="6" w:space="24" w:color="FFEB3B"/>
                    <w:right w:val="single" w:sz="6" w:space="24" w:color="FFEB3B"/>
                  </w:divBdr>
                </w:div>
                <w:div w:id="480581106">
                  <w:marLeft w:val="0"/>
                  <w:marRight w:val="0"/>
                  <w:marTop w:val="720"/>
                  <w:marBottom w:val="720"/>
                  <w:divBdr>
                    <w:top w:val="single" w:sz="6" w:space="0" w:color="D8DDE0"/>
                    <w:left w:val="single" w:sz="6" w:space="0" w:color="D8DDE0"/>
                    <w:bottom w:val="single" w:sz="6" w:space="0" w:color="D8DDE0"/>
                    <w:right w:val="single" w:sz="6" w:space="0" w:color="D8DDE0"/>
                  </w:divBdr>
                  <w:divsChild>
                    <w:div w:id="591662859">
                      <w:marLeft w:val="0"/>
                      <w:marRight w:val="0"/>
                      <w:marTop w:val="0"/>
                      <w:marBottom w:val="0"/>
                      <w:divBdr>
                        <w:top w:val="none" w:sz="0" w:space="0" w:color="auto"/>
                        <w:left w:val="none" w:sz="0" w:space="0" w:color="auto"/>
                        <w:bottom w:val="none" w:sz="0" w:space="0" w:color="auto"/>
                        <w:right w:val="none" w:sz="0" w:space="0" w:color="auto"/>
                      </w:divBdr>
                    </w:div>
                    <w:div w:id="8091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83991">
      <w:bodyDiv w:val="1"/>
      <w:marLeft w:val="0"/>
      <w:marRight w:val="0"/>
      <w:marTop w:val="0"/>
      <w:marBottom w:val="0"/>
      <w:divBdr>
        <w:top w:val="none" w:sz="0" w:space="0" w:color="auto"/>
        <w:left w:val="none" w:sz="0" w:space="0" w:color="auto"/>
        <w:bottom w:val="none" w:sz="0" w:space="0" w:color="auto"/>
        <w:right w:val="none" w:sz="0" w:space="0" w:color="auto"/>
      </w:divBdr>
    </w:div>
    <w:div w:id="854424467">
      <w:bodyDiv w:val="1"/>
      <w:marLeft w:val="0"/>
      <w:marRight w:val="0"/>
      <w:marTop w:val="0"/>
      <w:marBottom w:val="0"/>
      <w:divBdr>
        <w:top w:val="none" w:sz="0" w:space="0" w:color="auto"/>
        <w:left w:val="none" w:sz="0" w:space="0" w:color="auto"/>
        <w:bottom w:val="none" w:sz="0" w:space="0" w:color="auto"/>
        <w:right w:val="none" w:sz="0" w:space="0" w:color="auto"/>
      </w:divBdr>
    </w:div>
    <w:div w:id="883371792">
      <w:bodyDiv w:val="1"/>
      <w:marLeft w:val="0"/>
      <w:marRight w:val="0"/>
      <w:marTop w:val="0"/>
      <w:marBottom w:val="0"/>
      <w:divBdr>
        <w:top w:val="none" w:sz="0" w:space="0" w:color="auto"/>
        <w:left w:val="none" w:sz="0" w:space="0" w:color="auto"/>
        <w:bottom w:val="none" w:sz="0" w:space="0" w:color="auto"/>
        <w:right w:val="none" w:sz="0" w:space="0" w:color="auto"/>
      </w:divBdr>
    </w:div>
    <w:div w:id="962737100">
      <w:bodyDiv w:val="1"/>
      <w:marLeft w:val="0"/>
      <w:marRight w:val="0"/>
      <w:marTop w:val="0"/>
      <w:marBottom w:val="0"/>
      <w:divBdr>
        <w:top w:val="none" w:sz="0" w:space="0" w:color="auto"/>
        <w:left w:val="none" w:sz="0" w:space="0" w:color="auto"/>
        <w:bottom w:val="none" w:sz="0" w:space="0" w:color="auto"/>
        <w:right w:val="none" w:sz="0" w:space="0" w:color="auto"/>
      </w:divBdr>
    </w:div>
    <w:div w:id="1035236384">
      <w:bodyDiv w:val="1"/>
      <w:marLeft w:val="0"/>
      <w:marRight w:val="0"/>
      <w:marTop w:val="0"/>
      <w:marBottom w:val="0"/>
      <w:divBdr>
        <w:top w:val="none" w:sz="0" w:space="0" w:color="auto"/>
        <w:left w:val="none" w:sz="0" w:space="0" w:color="auto"/>
        <w:bottom w:val="none" w:sz="0" w:space="0" w:color="auto"/>
        <w:right w:val="none" w:sz="0" w:space="0" w:color="auto"/>
      </w:divBdr>
      <w:divsChild>
        <w:div w:id="2096438375">
          <w:marLeft w:val="0"/>
          <w:marRight w:val="0"/>
          <w:marTop w:val="0"/>
          <w:marBottom w:val="0"/>
          <w:divBdr>
            <w:top w:val="none" w:sz="0" w:space="0" w:color="auto"/>
            <w:left w:val="none" w:sz="0" w:space="0" w:color="auto"/>
            <w:bottom w:val="none" w:sz="0" w:space="0" w:color="auto"/>
            <w:right w:val="none" w:sz="0" w:space="0" w:color="auto"/>
          </w:divBdr>
        </w:div>
        <w:div w:id="441075121">
          <w:marLeft w:val="0"/>
          <w:marRight w:val="0"/>
          <w:marTop w:val="0"/>
          <w:marBottom w:val="0"/>
          <w:divBdr>
            <w:top w:val="none" w:sz="0" w:space="0" w:color="auto"/>
            <w:left w:val="none" w:sz="0" w:space="0" w:color="auto"/>
            <w:bottom w:val="none" w:sz="0" w:space="0" w:color="auto"/>
            <w:right w:val="none" w:sz="0" w:space="0" w:color="auto"/>
          </w:divBdr>
        </w:div>
      </w:divsChild>
    </w:div>
    <w:div w:id="1073889454">
      <w:bodyDiv w:val="1"/>
      <w:marLeft w:val="0"/>
      <w:marRight w:val="0"/>
      <w:marTop w:val="0"/>
      <w:marBottom w:val="0"/>
      <w:divBdr>
        <w:top w:val="none" w:sz="0" w:space="0" w:color="auto"/>
        <w:left w:val="none" w:sz="0" w:space="0" w:color="auto"/>
        <w:bottom w:val="none" w:sz="0" w:space="0" w:color="auto"/>
        <w:right w:val="none" w:sz="0" w:space="0" w:color="auto"/>
      </w:divBdr>
    </w:div>
    <w:div w:id="1105154565">
      <w:bodyDiv w:val="1"/>
      <w:marLeft w:val="0"/>
      <w:marRight w:val="0"/>
      <w:marTop w:val="0"/>
      <w:marBottom w:val="0"/>
      <w:divBdr>
        <w:top w:val="none" w:sz="0" w:space="0" w:color="auto"/>
        <w:left w:val="none" w:sz="0" w:space="0" w:color="auto"/>
        <w:bottom w:val="none" w:sz="0" w:space="0" w:color="auto"/>
        <w:right w:val="none" w:sz="0" w:space="0" w:color="auto"/>
      </w:divBdr>
      <w:divsChild>
        <w:div w:id="1658458832">
          <w:marLeft w:val="0"/>
          <w:marRight w:val="0"/>
          <w:marTop w:val="0"/>
          <w:marBottom w:val="0"/>
          <w:divBdr>
            <w:top w:val="none" w:sz="0" w:space="0" w:color="auto"/>
            <w:left w:val="none" w:sz="0" w:space="0" w:color="auto"/>
            <w:bottom w:val="none" w:sz="0" w:space="0" w:color="auto"/>
            <w:right w:val="none" w:sz="0" w:space="0" w:color="auto"/>
          </w:divBdr>
        </w:div>
        <w:div w:id="1030957054">
          <w:marLeft w:val="0"/>
          <w:marRight w:val="0"/>
          <w:marTop w:val="0"/>
          <w:marBottom w:val="0"/>
          <w:divBdr>
            <w:top w:val="none" w:sz="0" w:space="0" w:color="auto"/>
            <w:left w:val="none" w:sz="0" w:space="0" w:color="auto"/>
            <w:bottom w:val="none" w:sz="0" w:space="0" w:color="auto"/>
            <w:right w:val="none" w:sz="0" w:space="0" w:color="auto"/>
          </w:divBdr>
        </w:div>
      </w:divsChild>
    </w:div>
    <w:div w:id="1297830573">
      <w:bodyDiv w:val="1"/>
      <w:marLeft w:val="0"/>
      <w:marRight w:val="0"/>
      <w:marTop w:val="0"/>
      <w:marBottom w:val="0"/>
      <w:divBdr>
        <w:top w:val="none" w:sz="0" w:space="0" w:color="auto"/>
        <w:left w:val="none" w:sz="0" w:space="0" w:color="auto"/>
        <w:bottom w:val="none" w:sz="0" w:space="0" w:color="auto"/>
        <w:right w:val="none" w:sz="0" w:space="0" w:color="auto"/>
      </w:divBdr>
    </w:div>
    <w:div w:id="1328627640">
      <w:bodyDiv w:val="1"/>
      <w:marLeft w:val="0"/>
      <w:marRight w:val="0"/>
      <w:marTop w:val="0"/>
      <w:marBottom w:val="0"/>
      <w:divBdr>
        <w:top w:val="none" w:sz="0" w:space="0" w:color="auto"/>
        <w:left w:val="none" w:sz="0" w:space="0" w:color="auto"/>
        <w:bottom w:val="none" w:sz="0" w:space="0" w:color="auto"/>
        <w:right w:val="none" w:sz="0" w:space="0" w:color="auto"/>
      </w:divBdr>
      <w:divsChild>
        <w:div w:id="1713067204">
          <w:marLeft w:val="0"/>
          <w:marRight w:val="0"/>
          <w:marTop w:val="720"/>
          <w:marBottom w:val="720"/>
          <w:divBdr>
            <w:top w:val="single" w:sz="6" w:space="0" w:color="D8DDE0"/>
            <w:left w:val="single" w:sz="6" w:space="0" w:color="D8DDE0"/>
            <w:bottom w:val="single" w:sz="6" w:space="0" w:color="D8DDE0"/>
            <w:right w:val="single" w:sz="6" w:space="0" w:color="D8DDE0"/>
          </w:divBdr>
          <w:divsChild>
            <w:div w:id="1926183033">
              <w:marLeft w:val="0"/>
              <w:marRight w:val="0"/>
              <w:marTop w:val="0"/>
              <w:marBottom w:val="0"/>
              <w:divBdr>
                <w:top w:val="none" w:sz="0" w:space="0" w:color="auto"/>
                <w:left w:val="none" w:sz="0" w:space="0" w:color="auto"/>
                <w:bottom w:val="none" w:sz="0" w:space="0" w:color="auto"/>
                <w:right w:val="none" w:sz="0" w:space="0" w:color="auto"/>
              </w:divBdr>
            </w:div>
            <w:div w:id="718163936">
              <w:marLeft w:val="0"/>
              <w:marRight w:val="0"/>
              <w:marTop w:val="0"/>
              <w:marBottom w:val="0"/>
              <w:divBdr>
                <w:top w:val="none" w:sz="0" w:space="0" w:color="auto"/>
                <w:left w:val="none" w:sz="0" w:space="0" w:color="auto"/>
                <w:bottom w:val="none" w:sz="0" w:space="0" w:color="auto"/>
                <w:right w:val="none" w:sz="0" w:space="0" w:color="auto"/>
              </w:divBdr>
            </w:div>
          </w:divsChild>
        </w:div>
        <w:div w:id="892471683">
          <w:marLeft w:val="0"/>
          <w:marRight w:val="0"/>
          <w:marTop w:val="720"/>
          <w:marBottom w:val="720"/>
          <w:divBdr>
            <w:top w:val="single" w:sz="6" w:space="0" w:color="D8DDE0"/>
            <w:left w:val="single" w:sz="6" w:space="0" w:color="D8DDE0"/>
            <w:bottom w:val="single" w:sz="6" w:space="0" w:color="D8DDE0"/>
            <w:right w:val="single" w:sz="6" w:space="0" w:color="D8DDE0"/>
          </w:divBdr>
          <w:divsChild>
            <w:div w:id="2142576807">
              <w:marLeft w:val="0"/>
              <w:marRight w:val="0"/>
              <w:marTop w:val="0"/>
              <w:marBottom w:val="0"/>
              <w:divBdr>
                <w:top w:val="none" w:sz="0" w:space="0" w:color="auto"/>
                <w:left w:val="none" w:sz="0" w:space="0" w:color="auto"/>
                <w:bottom w:val="none" w:sz="0" w:space="0" w:color="auto"/>
                <w:right w:val="none" w:sz="0" w:space="0" w:color="auto"/>
              </w:divBdr>
            </w:div>
            <w:div w:id="8396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6404">
      <w:bodyDiv w:val="1"/>
      <w:marLeft w:val="0"/>
      <w:marRight w:val="0"/>
      <w:marTop w:val="0"/>
      <w:marBottom w:val="0"/>
      <w:divBdr>
        <w:top w:val="none" w:sz="0" w:space="0" w:color="auto"/>
        <w:left w:val="none" w:sz="0" w:space="0" w:color="auto"/>
        <w:bottom w:val="none" w:sz="0" w:space="0" w:color="auto"/>
        <w:right w:val="none" w:sz="0" w:space="0" w:color="auto"/>
      </w:divBdr>
    </w:div>
    <w:div w:id="1379010005">
      <w:bodyDiv w:val="1"/>
      <w:marLeft w:val="0"/>
      <w:marRight w:val="0"/>
      <w:marTop w:val="0"/>
      <w:marBottom w:val="0"/>
      <w:divBdr>
        <w:top w:val="none" w:sz="0" w:space="0" w:color="auto"/>
        <w:left w:val="none" w:sz="0" w:space="0" w:color="auto"/>
        <w:bottom w:val="none" w:sz="0" w:space="0" w:color="auto"/>
        <w:right w:val="none" w:sz="0" w:space="0" w:color="auto"/>
      </w:divBdr>
      <w:divsChild>
        <w:div w:id="1091051577">
          <w:marLeft w:val="0"/>
          <w:marRight w:val="0"/>
          <w:marTop w:val="720"/>
          <w:marBottom w:val="720"/>
          <w:divBdr>
            <w:top w:val="single" w:sz="6" w:space="0" w:color="D8DDE0"/>
            <w:left w:val="single" w:sz="6" w:space="0" w:color="D8DDE0"/>
            <w:bottom w:val="single" w:sz="6" w:space="0" w:color="D8DDE0"/>
            <w:right w:val="single" w:sz="6" w:space="0" w:color="D8DDE0"/>
          </w:divBdr>
          <w:divsChild>
            <w:div w:id="1731339384">
              <w:marLeft w:val="0"/>
              <w:marRight w:val="0"/>
              <w:marTop w:val="0"/>
              <w:marBottom w:val="0"/>
              <w:divBdr>
                <w:top w:val="none" w:sz="0" w:space="0" w:color="auto"/>
                <w:left w:val="none" w:sz="0" w:space="0" w:color="auto"/>
                <w:bottom w:val="none" w:sz="0" w:space="0" w:color="auto"/>
                <w:right w:val="none" w:sz="0" w:space="0" w:color="auto"/>
              </w:divBdr>
            </w:div>
            <w:div w:id="1070928632">
              <w:marLeft w:val="0"/>
              <w:marRight w:val="0"/>
              <w:marTop w:val="0"/>
              <w:marBottom w:val="0"/>
              <w:divBdr>
                <w:top w:val="none" w:sz="0" w:space="0" w:color="auto"/>
                <w:left w:val="none" w:sz="0" w:space="0" w:color="auto"/>
                <w:bottom w:val="none" w:sz="0" w:space="0" w:color="auto"/>
                <w:right w:val="none" w:sz="0" w:space="0" w:color="auto"/>
              </w:divBdr>
            </w:div>
          </w:divsChild>
        </w:div>
        <w:div w:id="1972898075">
          <w:marLeft w:val="0"/>
          <w:marRight w:val="0"/>
          <w:marTop w:val="720"/>
          <w:marBottom w:val="720"/>
          <w:divBdr>
            <w:top w:val="single" w:sz="6" w:space="0" w:color="D8DDE0"/>
            <w:left w:val="single" w:sz="6" w:space="0" w:color="D8DDE0"/>
            <w:bottom w:val="single" w:sz="6" w:space="0" w:color="D8DDE0"/>
            <w:right w:val="single" w:sz="6" w:space="0" w:color="D8DDE0"/>
          </w:divBdr>
          <w:divsChild>
            <w:div w:id="1001422307">
              <w:marLeft w:val="0"/>
              <w:marRight w:val="0"/>
              <w:marTop w:val="0"/>
              <w:marBottom w:val="0"/>
              <w:divBdr>
                <w:top w:val="none" w:sz="0" w:space="0" w:color="auto"/>
                <w:left w:val="none" w:sz="0" w:space="0" w:color="auto"/>
                <w:bottom w:val="none" w:sz="0" w:space="0" w:color="auto"/>
                <w:right w:val="none" w:sz="0" w:space="0" w:color="auto"/>
              </w:divBdr>
            </w:div>
            <w:div w:id="3928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570">
      <w:bodyDiv w:val="1"/>
      <w:marLeft w:val="0"/>
      <w:marRight w:val="0"/>
      <w:marTop w:val="0"/>
      <w:marBottom w:val="0"/>
      <w:divBdr>
        <w:top w:val="none" w:sz="0" w:space="0" w:color="auto"/>
        <w:left w:val="none" w:sz="0" w:space="0" w:color="auto"/>
        <w:bottom w:val="none" w:sz="0" w:space="0" w:color="auto"/>
        <w:right w:val="none" w:sz="0" w:space="0" w:color="auto"/>
      </w:divBdr>
    </w:div>
    <w:div w:id="1549955404">
      <w:bodyDiv w:val="1"/>
      <w:marLeft w:val="0"/>
      <w:marRight w:val="0"/>
      <w:marTop w:val="0"/>
      <w:marBottom w:val="0"/>
      <w:divBdr>
        <w:top w:val="none" w:sz="0" w:space="0" w:color="auto"/>
        <w:left w:val="none" w:sz="0" w:space="0" w:color="auto"/>
        <w:bottom w:val="none" w:sz="0" w:space="0" w:color="auto"/>
        <w:right w:val="none" w:sz="0" w:space="0" w:color="auto"/>
      </w:divBdr>
      <w:divsChild>
        <w:div w:id="1292007578">
          <w:marLeft w:val="0"/>
          <w:marRight w:val="0"/>
          <w:marTop w:val="0"/>
          <w:marBottom w:val="0"/>
          <w:divBdr>
            <w:top w:val="none" w:sz="0" w:space="0" w:color="auto"/>
            <w:left w:val="none" w:sz="0" w:space="0" w:color="auto"/>
            <w:bottom w:val="none" w:sz="0" w:space="0" w:color="auto"/>
            <w:right w:val="none" w:sz="0" w:space="0" w:color="auto"/>
          </w:divBdr>
        </w:div>
        <w:div w:id="998001415">
          <w:marLeft w:val="0"/>
          <w:marRight w:val="0"/>
          <w:marTop w:val="0"/>
          <w:marBottom w:val="0"/>
          <w:divBdr>
            <w:top w:val="none" w:sz="0" w:space="0" w:color="auto"/>
            <w:left w:val="none" w:sz="0" w:space="0" w:color="auto"/>
            <w:bottom w:val="none" w:sz="0" w:space="0" w:color="auto"/>
            <w:right w:val="none" w:sz="0" w:space="0" w:color="auto"/>
          </w:divBdr>
        </w:div>
      </w:divsChild>
    </w:div>
    <w:div w:id="1585258576">
      <w:bodyDiv w:val="1"/>
      <w:marLeft w:val="0"/>
      <w:marRight w:val="0"/>
      <w:marTop w:val="0"/>
      <w:marBottom w:val="0"/>
      <w:divBdr>
        <w:top w:val="none" w:sz="0" w:space="0" w:color="auto"/>
        <w:left w:val="none" w:sz="0" w:space="0" w:color="auto"/>
        <w:bottom w:val="none" w:sz="0" w:space="0" w:color="auto"/>
        <w:right w:val="none" w:sz="0" w:space="0" w:color="auto"/>
      </w:divBdr>
      <w:divsChild>
        <w:div w:id="978075943">
          <w:marLeft w:val="0"/>
          <w:marRight w:val="0"/>
          <w:marTop w:val="720"/>
          <w:marBottom w:val="720"/>
          <w:divBdr>
            <w:top w:val="single" w:sz="6" w:space="0" w:color="D8DDE0"/>
            <w:left w:val="single" w:sz="6" w:space="0" w:color="D8DDE0"/>
            <w:bottom w:val="single" w:sz="6" w:space="0" w:color="D8DDE0"/>
            <w:right w:val="single" w:sz="6" w:space="0" w:color="D8DDE0"/>
          </w:divBdr>
          <w:divsChild>
            <w:div w:id="241959678">
              <w:marLeft w:val="0"/>
              <w:marRight w:val="0"/>
              <w:marTop w:val="0"/>
              <w:marBottom w:val="0"/>
              <w:divBdr>
                <w:top w:val="none" w:sz="0" w:space="0" w:color="auto"/>
                <w:left w:val="none" w:sz="0" w:space="0" w:color="auto"/>
                <w:bottom w:val="none" w:sz="0" w:space="0" w:color="auto"/>
                <w:right w:val="none" w:sz="0" w:space="0" w:color="auto"/>
              </w:divBdr>
            </w:div>
            <w:div w:id="1097752337">
              <w:marLeft w:val="0"/>
              <w:marRight w:val="0"/>
              <w:marTop w:val="0"/>
              <w:marBottom w:val="0"/>
              <w:divBdr>
                <w:top w:val="none" w:sz="0" w:space="0" w:color="auto"/>
                <w:left w:val="none" w:sz="0" w:space="0" w:color="auto"/>
                <w:bottom w:val="none" w:sz="0" w:space="0" w:color="auto"/>
                <w:right w:val="none" w:sz="0" w:space="0" w:color="auto"/>
              </w:divBdr>
            </w:div>
          </w:divsChild>
        </w:div>
        <w:div w:id="1744327318">
          <w:marLeft w:val="0"/>
          <w:marRight w:val="0"/>
          <w:marTop w:val="720"/>
          <w:marBottom w:val="720"/>
          <w:divBdr>
            <w:top w:val="single" w:sz="6" w:space="0" w:color="D8DDE0"/>
            <w:left w:val="single" w:sz="6" w:space="0" w:color="D8DDE0"/>
            <w:bottom w:val="single" w:sz="6" w:space="0" w:color="D8DDE0"/>
            <w:right w:val="single" w:sz="6" w:space="0" w:color="D8DDE0"/>
          </w:divBdr>
          <w:divsChild>
            <w:div w:id="552930820">
              <w:marLeft w:val="0"/>
              <w:marRight w:val="0"/>
              <w:marTop w:val="0"/>
              <w:marBottom w:val="0"/>
              <w:divBdr>
                <w:top w:val="none" w:sz="0" w:space="0" w:color="auto"/>
                <w:left w:val="none" w:sz="0" w:space="0" w:color="auto"/>
                <w:bottom w:val="none" w:sz="0" w:space="0" w:color="auto"/>
                <w:right w:val="none" w:sz="0" w:space="0" w:color="auto"/>
              </w:divBdr>
            </w:div>
            <w:div w:id="15390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1006">
      <w:bodyDiv w:val="1"/>
      <w:marLeft w:val="0"/>
      <w:marRight w:val="0"/>
      <w:marTop w:val="0"/>
      <w:marBottom w:val="0"/>
      <w:divBdr>
        <w:top w:val="none" w:sz="0" w:space="0" w:color="auto"/>
        <w:left w:val="none" w:sz="0" w:space="0" w:color="auto"/>
        <w:bottom w:val="none" w:sz="0" w:space="0" w:color="auto"/>
        <w:right w:val="none" w:sz="0" w:space="0" w:color="auto"/>
      </w:divBdr>
      <w:divsChild>
        <w:div w:id="1616519369">
          <w:marLeft w:val="0"/>
          <w:marRight w:val="0"/>
          <w:marTop w:val="0"/>
          <w:marBottom w:val="0"/>
          <w:divBdr>
            <w:top w:val="none" w:sz="0" w:space="0" w:color="auto"/>
            <w:left w:val="none" w:sz="0" w:space="0" w:color="auto"/>
            <w:bottom w:val="none" w:sz="0" w:space="0" w:color="auto"/>
            <w:right w:val="none" w:sz="0" w:space="0" w:color="auto"/>
          </w:divBdr>
        </w:div>
        <w:div w:id="1520004050">
          <w:marLeft w:val="0"/>
          <w:marRight w:val="0"/>
          <w:marTop w:val="0"/>
          <w:marBottom w:val="0"/>
          <w:divBdr>
            <w:top w:val="none" w:sz="0" w:space="0" w:color="auto"/>
            <w:left w:val="none" w:sz="0" w:space="0" w:color="auto"/>
            <w:bottom w:val="none" w:sz="0" w:space="0" w:color="auto"/>
            <w:right w:val="none" w:sz="0" w:space="0" w:color="auto"/>
          </w:divBdr>
        </w:div>
        <w:div w:id="1928228098">
          <w:marLeft w:val="0"/>
          <w:marRight w:val="0"/>
          <w:marTop w:val="0"/>
          <w:marBottom w:val="0"/>
          <w:divBdr>
            <w:top w:val="none" w:sz="0" w:space="0" w:color="auto"/>
            <w:left w:val="none" w:sz="0" w:space="0" w:color="auto"/>
            <w:bottom w:val="none" w:sz="0" w:space="0" w:color="auto"/>
            <w:right w:val="none" w:sz="0" w:space="0" w:color="auto"/>
          </w:divBdr>
        </w:div>
        <w:div w:id="396440308">
          <w:marLeft w:val="0"/>
          <w:marRight w:val="0"/>
          <w:marTop w:val="0"/>
          <w:marBottom w:val="0"/>
          <w:divBdr>
            <w:top w:val="none" w:sz="0" w:space="0" w:color="auto"/>
            <w:left w:val="none" w:sz="0" w:space="0" w:color="auto"/>
            <w:bottom w:val="none" w:sz="0" w:space="0" w:color="auto"/>
            <w:right w:val="none" w:sz="0" w:space="0" w:color="auto"/>
          </w:divBdr>
        </w:div>
        <w:div w:id="1606376190">
          <w:marLeft w:val="0"/>
          <w:marRight w:val="0"/>
          <w:marTop w:val="0"/>
          <w:marBottom w:val="0"/>
          <w:divBdr>
            <w:top w:val="none" w:sz="0" w:space="0" w:color="auto"/>
            <w:left w:val="none" w:sz="0" w:space="0" w:color="auto"/>
            <w:bottom w:val="none" w:sz="0" w:space="0" w:color="auto"/>
            <w:right w:val="none" w:sz="0" w:space="0" w:color="auto"/>
          </w:divBdr>
        </w:div>
      </w:divsChild>
    </w:div>
    <w:div w:id="1789003598">
      <w:bodyDiv w:val="1"/>
      <w:marLeft w:val="0"/>
      <w:marRight w:val="0"/>
      <w:marTop w:val="0"/>
      <w:marBottom w:val="0"/>
      <w:divBdr>
        <w:top w:val="none" w:sz="0" w:space="0" w:color="auto"/>
        <w:left w:val="none" w:sz="0" w:space="0" w:color="auto"/>
        <w:bottom w:val="none" w:sz="0" w:space="0" w:color="auto"/>
        <w:right w:val="none" w:sz="0" w:space="0" w:color="auto"/>
      </w:divBdr>
    </w:div>
    <w:div w:id="1881093062">
      <w:bodyDiv w:val="1"/>
      <w:marLeft w:val="0"/>
      <w:marRight w:val="0"/>
      <w:marTop w:val="0"/>
      <w:marBottom w:val="0"/>
      <w:divBdr>
        <w:top w:val="none" w:sz="0" w:space="0" w:color="auto"/>
        <w:left w:val="none" w:sz="0" w:space="0" w:color="auto"/>
        <w:bottom w:val="none" w:sz="0" w:space="0" w:color="auto"/>
        <w:right w:val="none" w:sz="0" w:space="0" w:color="auto"/>
      </w:divBdr>
    </w:div>
    <w:div w:id="1954899541">
      <w:bodyDiv w:val="1"/>
      <w:marLeft w:val="0"/>
      <w:marRight w:val="0"/>
      <w:marTop w:val="0"/>
      <w:marBottom w:val="0"/>
      <w:divBdr>
        <w:top w:val="none" w:sz="0" w:space="0" w:color="auto"/>
        <w:left w:val="none" w:sz="0" w:space="0" w:color="auto"/>
        <w:bottom w:val="none" w:sz="0" w:space="0" w:color="auto"/>
        <w:right w:val="none" w:sz="0" w:space="0" w:color="auto"/>
      </w:divBdr>
    </w:div>
    <w:div w:id="1994797234">
      <w:bodyDiv w:val="1"/>
      <w:marLeft w:val="0"/>
      <w:marRight w:val="0"/>
      <w:marTop w:val="0"/>
      <w:marBottom w:val="0"/>
      <w:divBdr>
        <w:top w:val="none" w:sz="0" w:space="0" w:color="auto"/>
        <w:left w:val="none" w:sz="0" w:space="0" w:color="auto"/>
        <w:bottom w:val="none" w:sz="0" w:space="0" w:color="auto"/>
        <w:right w:val="none" w:sz="0" w:space="0" w:color="auto"/>
      </w:divBdr>
      <w:divsChild>
        <w:div w:id="527648113">
          <w:marLeft w:val="0"/>
          <w:marRight w:val="0"/>
          <w:marTop w:val="720"/>
          <w:marBottom w:val="720"/>
          <w:divBdr>
            <w:top w:val="single" w:sz="6" w:space="0" w:color="D8DDE0"/>
            <w:left w:val="single" w:sz="6" w:space="0" w:color="D8DDE0"/>
            <w:bottom w:val="single" w:sz="6" w:space="0" w:color="D8DDE0"/>
            <w:right w:val="single" w:sz="6" w:space="0" w:color="D8DDE0"/>
          </w:divBdr>
          <w:divsChild>
            <w:div w:id="1620143050">
              <w:marLeft w:val="0"/>
              <w:marRight w:val="0"/>
              <w:marTop w:val="0"/>
              <w:marBottom w:val="0"/>
              <w:divBdr>
                <w:top w:val="none" w:sz="0" w:space="0" w:color="auto"/>
                <w:left w:val="none" w:sz="0" w:space="0" w:color="auto"/>
                <w:bottom w:val="none" w:sz="0" w:space="0" w:color="auto"/>
                <w:right w:val="none" w:sz="0" w:space="0" w:color="auto"/>
              </w:divBdr>
            </w:div>
            <w:div w:id="277027232">
              <w:marLeft w:val="0"/>
              <w:marRight w:val="0"/>
              <w:marTop w:val="0"/>
              <w:marBottom w:val="0"/>
              <w:divBdr>
                <w:top w:val="none" w:sz="0" w:space="0" w:color="auto"/>
                <w:left w:val="none" w:sz="0" w:space="0" w:color="auto"/>
                <w:bottom w:val="none" w:sz="0" w:space="0" w:color="auto"/>
                <w:right w:val="none" w:sz="0" w:space="0" w:color="auto"/>
              </w:divBdr>
              <w:divsChild>
                <w:div w:id="276183725">
                  <w:marLeft w:val="0"/>
                  <w:marRight w:val="0"/>
                  <w:marTop w:val="120"/>
                  <w:marBottom w:val="0"/>
                  <w:divBdr>
                    <w:top w:val="none" w:sz="0" w:space="0" w:color="auto"/>
                    <w:left w:val="single" w:sz="24" w:space="15" w:color="D8DDE0"/>
                    <w:bottom w:val="none" w:sz="0" w:space="0" w:color="auto"/>
                    <w:right w:val="none" w:sz="0" w:space="0" w:color="auto"/>
                  </w:divBdr>
                  <w:divsChild>
                    <w:div w:id="492378397">
                      <w:marLeft w:val="0"/>
                      <w:marRight w:val="0"/>
                      <w:marTop w:val="0"/>
                      <w:marBottom w:val="0"/>
                      <w:divBdr>
                        <w:top w:val="none" w:sz="0" w:space="0" w:color="auto"/>
                        <w:left w:val="none" w:sz="0" w:space="0" w:color="auto"/>
                        <w:bottom w:val="none" w:sz="0" w:space="0" w:color="auto"/>
                        <w:right w:val="none" w:sz="0" w:space="0" w:color="auto"/>
                      </w:divBdr>
                    </w:div>
                    <w:div w:id="2027124973">
                      <w:marLeft w:val="0"/>
                      <w:marRight w:val="0"/>
                      <w:marTop w:val="0"/>
                      <w:marBottom w:val="0"/>
                      <w:divBdr>
                        <w:top w:val="none" w:sz="0" w:space="0" w:color="auto"/>
                        <w:left w:val="none" w:sz="0" w:space="0" w:color="auto"/>
                        <w:bottom w:val="none" w:sz="0" w:space="0" w:color="auto"/>
                        <w:right w:val="none" w:sz="0" w:space="0" w:color="auto"/>
                      </w:divBdr>
                    </w:div>
                    <w:div w:id="1937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0229">
          <w:marLeft w:val="0"/>
          <w:marRight w:val="0"/>
          <w:marTop w:val="720"/>
          <w:marBottom w:val="720"/>
          <w:divBdr>
            <w:top w:val="single" w:sz="6" w:space="0" w:color="D8DDE0"/>
            <w:left w:val="single" w:sz="6" w:space="0" w:color="D8DDE0"/>
            <w:bottom w:val="single" w:sz="6" w:space="0" w:color="D8DDE0"/>
            <w:right w:val="single" w:sz="6" w:space="0" w:color="D8DDE0"/>
          </w:divBdr>
          <w:divsChild>
            <w:div w:id="524711385">
              <w:marLeft w:val="0"/>
              <w:marRight w:val="0"/>
              <w:marTop w:val="0"/>
              <w:marBottom w:val="0"/>
              <w:divBdr>
                <w:top w:val="none" w:sz="0" w:space="0" w:color="auto"/>
                <w:left w:val="none" w:sz="0" w:space="0" w:color="auto"/>
                <w:bottom w:val="none" w:sz="0" w:space="0" w:color="auto"/>
                <w:right w:val="none" w:sz="0" w:space="0" w:color="auto"/>
              </w:divBdr>
            </w:div>
            <w:div w:id="387342447">
              <w:marLeft w:val="0"/>
              <w:marRight w:val="0"/>
              <w:marTop w:val="0"/>
              <w:marBottom w:val="0"/>
              <w:divBdr>
                <w:top w:val="none" w:sz="0" w:space="0" w:color="auto"/>
                <w:left w:val="none" w:sz="0" w:space="0" w:color="auto"/>
                <w:bottom w:val="none" w:sz="0" w:space="0" w:color="auto"/>
                <w:right w:val="none" w:sz="0" w:space="0" w:color="auto"/>
              </w:divBdr>
            </w:div>
          </w:divsChild>
        </w:div>
        <w:div w:id="486166600">
          <w:marLeft w:val="0"/>
          <w:marRight w:val="0"/>
          <w:marTop w:val="720"/>
          <w:marBottom w:val="720"/>
          <w:divBdr>
            <w:top w:val="single" w:sz="6" w:space="0" w:color="D8DDE0"/>
            <w:left w:val="single" w:sz="6" w:space="0" w:color="D8DDE0"/>
            <w:bottom w:val="single" w:sz="6" w:space="0" w:color="D8DDE0"/>
            <w:right w:val="single" w:sz="6" w:space="0" w:color="D8DDE0"/>
          </w:divBdr>
          <w:divsChild>
            <w:div w:id="59717627">
              <w:marLeft w:val="0"/>
              <w:marRight w:val="0"/>
              <w:marTop w:val="0"/>
              <w:marBottom w:val="0"/>
              <w:divBdr>
                <w:top w:val="none" w:sz="0" w:space="0" w:color="auto"/>
                <w:left w:val="none" w:sz="0" w:space="0" w:color="auto"/>
                <w:bottom w:val="none" w:sz="0" w:space="0" w:color="auto"/>
                <w:right w:val="none" w:sz="0" w:space="0" w:color="auto"/>
              </w:divBdr>
            </w:div>
            <w:div w:id="1567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3488">
      <w:bodyDiv w:val="1"/>
      <w:marLeft w:val="0"/>
      <w:marRight w:val="0"/>
      <w:marTop w:val="0"/>
      <w:marBottom w:val="0"/>
      <w:divBdr>
        <w:top w:val="none" w:sz="0" w:space="0" w:color="auto"/>
        <w:left w:val="none" w:sz="0" w:space="0" w:color="auto"/>
        <w:bottom w:val="none" w:sz="0" w:space="0" w:color="auto"/>
        <w:right w:val="none" w:sz="0" w:space="0" w:color="auto"/>
      </w:divBdr>
      <w:divsChild>
        <w:div w:id="1697073263">
          <w:marLeft w:val="0"/>
          <w:marRight w:val="0"/>
          <w:marTop w:val="720"/>
          <w:marBottom w:val="720"/>
          <w:divBdr>
            <w:top w:val="single" w:sz="6" w:space="0" w:color="D8DDE0"/>
            <w:left w:val="single" w:sz="6" w:space="0" w:color="D8DDE0"/>
            <w:bottom w:val="single" w:sz="6" w:space="0" w:color="D8DDE0"/>
            <w:right w:val="single" w:sz="6" w:space="0" w:color="D8DDE0"/>
          </w:divBdr>
          <w:divsChild>
            <w:div w:id="1232160741">
              <w:marLeft w:val="0"/>
              <w:marRight w:val="0"/>
              <w:marTop w:val="0"/>
              <w:marBottom w:val="0"/>
              <w:divBdr>
                <w:top w:val="none" w:sz="0" w:space="0" w:color="auto"/>
                <w:left w:val="none" w:sz="0" w:space="0" w:color="auto"/>
                <w:bottom w:val="none" w:sz="0" w:space="0" w:color="auto"/>
                <w:right w:val="none" w:sz="0" w:space="0" w:color="auto"/>
              </w:divBdr>
            </w:div>
            <w:div w:id="89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897">
      <w:bodyDiv w:val="1"/>
      <w:marLeft w:val="0"/>
      <w:marRight w:val="0"/>
      <w:marTop w:val="0"/>
      <w:marBottom w:val="0"/>
      <w:divBdr>
        <w:top w:val="none" w:sz="0" w:space="0" w:color="auto"/>
        <w:left w:val="none" w:sz="0" w:space="0" w:color="auto"/>
        <w:bottom w:val="none" w:sz="0" w:space="0" w:color="auto"/>
        <w:right w:val="none" w:sz="0" w:space="0" w:color="auto"/>
      </w:divBdr>
    </w:div>
    <w:div w:id="2084136970">
      <w:bodyDiv w:val="1"/>
      <w:marLeft w:val="0"/>
      <w:marRight w:val="0"/>
      <w:marTop w:val="0"/>
      <w:marBottom w:val="0"/>
      <w:divBdr>
        <w:top w:val="none" w:sz="0" w:space="0" w:color="auto"/>
        <w:left w:val="none" w:sz="0" w:space="0" w:color="auto"/>
        <w:bottom w:val="none" w:sz="0" w:space="0" w:color="auto"/>
        <w:right w:val="none" w:sz="0" w:space="0" w:color="auto"/>
      </w:divBdr>
      <w:divsChild>
        <w:div w:id="178275921">
          <w:marLeft w:val="-240"/>
          <w:marRight w:val="-240"/>
          <w:marTop w:val="0"/>
          <w:marBottom w:val="0"/>
          <w:divBdr>
            <w:top w:val="none" w:sz="0" w:space="0" w:color="auto"/>
            <w:left w:val="none" w:sz="0" w:space="0" w:color="auto"/>
            <w:bottom w:val="none" w:sz="0" w:space="0" w:color="auto"/>
            <w:right w:val="none" w:sz="0" w:space="0" w:color="auto"/>
          </w:divBdr>
          <w:divsChild>
            <w:div w:id="434444363">
              <w:marLeft w:val="0"/>
              <w:marRight w:val="0"/>
              <w:marTop w:val="0"/>
              <w:marBottom w:val="0"/>
              <w:divBdr>
                <w:top w:val="none" w:sz="0" w:space="0" w:color="auto"/>
                <w:left w:val="none" w:sz="0" w:space="0" w:color="auto"/>
                <w:bottom w:val="none" w:sz="0" w:space="0" w:color="auto"/>
                <w:right w:val="none" w:sz="0" w:space="0" w:color="auto"/>
              </w:divBdr>
            </w:div>
          </w:divsChild>
        </w:div>
        <w:div w:id="1754087845">
          <w:marLeft w:val="-240"/>
          <w:marRight w:val="-240"/>
          <w:marTop w:val="0"/>
          <w:marBottom w:val="0"/>
          <w:divBdr>
            <w:top w:val="none" w:sz="0" w:space="0" w:color="auto"/>
            <w:left w:val="none" w:sz="0" w:space="0" w:color="auto"/>
            <w:bottom w:val="none" w:sz="0" w:space="0" w:color="auto"/>
            <w:right w:val="none" w:sz="0" w:space="0" w:color="auto"/>
          </w:divBdr>
          <w:divsChild>
            <w:div w:id="3575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conditions/thrush-in-men-and-women/" TargetMode="External"/><Relationship Id="rId3" Type="http://schemas.openxmlformats.org/officeDocument/2006/relationships/styles" Target="styles.xml"/><Relationship Id="rId7" Type="http://schemas.openxmlformats.org/officeDocument/2006/relationships/hyperlink" Target="https://www.nhs.uk/conditions/thir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hs.uk/conditions/meningitis/sympto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C83F4-6C35-4049-8AF6-2B4F0C2E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18</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44</cp:revision>
  <dcterms:created xsi:type="dcterms:W3CDTF">2013-12-23T23:15:00Z</dcterms:created>
  <dcterms:modified xsi:type="dcterms:W3CDTF">2024-05-02T08:49:00Z</dcterms:modified>
  <cp:category/>
</cp:coreProperties>
</file>